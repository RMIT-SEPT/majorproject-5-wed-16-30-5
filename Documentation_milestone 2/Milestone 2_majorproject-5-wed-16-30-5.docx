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3F4C45" w14:paraId="5A8DBB45" wp14:textId="0D33E72D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eastAsia="ko-KR"/>
        </w:rPr>
      </w:pP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eastAsia="ko-KR"/>
        </w:rPr>
        <w:t>Milestone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eastAsia="ko-KR"/>
        </w:rPr>
        <w:t xml:space="preserve"> </w:t>
      </w:r>
      <w:r w:rsidRPr="6E3F4C45" w:rsidR="482C0AE0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eastAsia="ko-KR"/>
        </w:rPr>
        <w:t>2</w:t>
      </w:r>
    </w:p>
    <w:p xmlns:wp14="http://schemas.microsoft.com/office/word/2010/wordml" w:rsidP="6E3F4C45" w14:paraId="3642BD24" wp14:textId="4117663B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32"/>
          <w:szCs w:val="32"/>
          <w:lang w:eastAsia="ko-KR"/>
        </w:rPr>
      </w:pPr>
    </w:p>
    <w:p xmlns:wp14="http://schemas.microsoft.com/office/word/2010/wordml" w:rsidP="6E3F4C45" w14:paraId="72F3EE11" wp14:textId="17A80F79">
      <w:pPr>
        <w:pStyle w:val="Heading1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</w:pP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  <w:t>Team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  <w:t xml:space="preserve"> 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  <w:t>Name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: </w:t>
      </w:r>
      <w:hyperlink r:id="R8677765a6e804962">
        <w:r w:rsidRPr="6E3F4C45" w:rsidR="2F50B9F4">
          <w:rPr>
            <w:rStyle w:val="Hyperlink"/>
            <w:rFonts w:ascii="맑은 고딕" w:hAnsi="맑은 고딕" w:eastAsia="맑은 고딕" w:cs="맑은 고딕" w:asciiTheme="minorAscii" w:hAnsiTheme="minorAscii" w:eastAsiaTheme="minorAscii" w:cstheme="minorAscii"/>
            <w:b w:val="0"/>
            <w:bCs w:val="0"/>
            <w:noProof w:val="0"/>
            <w:color w:val="auto"/>
            <w:sz w:val="24"/>
            <w:szCs w:val="24"/>
            <w:u w:val="none"/>
            <w:lang w:eastAsia="ko-KR"/>
          </w:rPr>
          <w:t>majorproject-5-wed-16-30-5</w:t>
        </w:r>
      </w:hyperlink>
    </w:p>
    <w:p xmlns:wp14="http://schemas.microsoft.com/office/word/2010/wordml" w:rsidP="6E3F4C45" w14:paraId="676F75F9" wp14:textId="6504511A">
      <w:pPr>
        <w:pStyle w:val="Normal"/>
        <w:rPr>
          <w:noProof w:val="0"/>
          <w:color w:val="auto"/>
        </w:rPr>
      </w:pPr>
    </w:p>
    <w:p xmlns:wp14="http://schemas.microsoft.com/office/word/2010/wordml" w:rsidP="6E3F4C45" w14:paraId="3D7D7537" wp14:textId="29EA5924">
      <w:pPr>
        <w:pStyle w:val="Heading1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</w:pP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Team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 xml:space="preserve"> 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members</w:t>
      </w:r>
      <w:r w:rsidRPr="6E3F4C45" w:rsidR="2F50B9F4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color w:val="auto"/>
          <w:sz w:val="24"/>
          <w:szCs w:val="24"/>
        </w:rPr>
        <w:t>:</w:t>
      </w:r>
    </w:p>
    <w:p xmlns:wp14="http://schemas.microsoft.com/office/word/2010/wordml" w:rsidP="6E3F4C45" w14:paraId="295F6948" wp14:textId="630BC72D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proofErr w:type="spellStart"/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Alhowsawi</w:t>
      </w:r>
      <w:proofErr w:type="spellEnd"/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Amrah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(s3760065)</w:t>
      </w:r>
    </w:p>
    <w:p xmlns:wp14="http://schemas.microsoft.com/office/word/2010/wordml" w:rsidP="6E3F4C45" w14:paraId="0D0AB918" wp14:textId="05BD9FC2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Tran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Gia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Hung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(s3715272)</w:t>
      </w:r>
    </w:p>
    <w:p xmlns:wp14="http://schemas.microsoft.com/office/word/2010/wordml" w:rsidP="6E3F4C45" w14:paraId="1E72C284" wp14:textId="34E84FA8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Zhang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Junhao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(s3714056)</w:t>
      </w:r>
    </w:p>
    <w:p xmlns:wp14="http://schemas.microsoft.com/office/word/2010/wordml" w:rsidP="6E3F4C45" w14:paraId="772CB350" wp14:textId="7DC10769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Tran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Phuong-Trung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(s3607139)</w:t>
      </w:r>
    </w:p>
    <w:p xmlns:wp14="http://schemas.microsoft.com/office/word/2010/wordml" w:rsidP="6E3F4C45" w14:paraId="347B9087" wp14:textId="57AAB285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Kim</w:t>
      </w:r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proofErr w:type="spellStart"/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Youngho</w:t>
      </w:r>
      <w:proofErr w:type="spellEnd"/>
      <w:r w:rsidRPr="6E3F4C45" w:rsidR="70ED1C0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(s3726115)</w:t>
      </w:r>
    </w:p>
    <w:p xmlns:wp14="http://schemas.microsoft.com/office/word/2010/wordml" w:rsidP="1B0F9CD0" w14:paraId="2A03A4F6" wp14:textId="26C7DEBA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w:rsidR="1748E11C" w:rsidP="1B0F9CD0" w:rsidRDefault="1748E11C" w14:paraId="6D326B2F" w14:textId="107AD792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</w:pPr>
      <w:r w:rsidRPr="6E3F4C45" w:rsidR="1748E11C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  <w:t>Links:</w:t>
      </w:r>
    </w:p>
    <w:p xmlns:wp14="http://schemas.microsoft.com/office/word/2010/wordml" w:rsidP="1B0F9CD0" w14:paraId="624FFFCC" wp14:textId="4310D9E9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proofErr w:type="spellStart"/>
      <w:r w:rsidRPr="6E3F4C45" w:rsidR="258D8F1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Github</w:t>
      </w:r>
      <w:proofErr w:type="spellEnd"/>
      <w:r w:rsidRPr="6E3F4C45" w:rsidR="258D8F1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: </w:t>
      </w:r>
      <w:hyperlink r:id="Rda5bd4eff8cd4f78">
        <w:r w:rsidRPr="6E3F4C45" w:rsidR="258D8F1A">
          <w:rPr>
            <w:rStyle w:val="Hyperlink"/>
            <w:rFonts w:ascii="Malgun Gothic" w:hAnsi="Malgun Gothic" w:eastAsia="Malgun Gothic" w:cs="Malgun Gothic"/>
            <w:noProof w:val="0"/>
            <w:color w:val="auto"/>
            <w:sz w:val="24"/>
            <w:szCs w:val="24"/>
            <w:lang w:eastAsia="ko-KR"/>
          </w:rPr>
          <w:t>https://github.com/RMIT-SEPT/majorproject-5-wed-16-30-5</w:t>
        </w:r>
      </w:hyperlink>
    </w:p>
    <w:p w:rsidR="1B0F9CD0" w:rsidP="6E3F4C45" w:rsidRDefault="1B0F9CD0" w14:paraId="49E366F7" w14:textId="2250CB2A">
      <w:pPr>
        <w:pStyle w:val="Normal"/>
        <w:ind w:left="0"/>
        <w:rPr>
          <w:rFonts w:ascii="Malgun Gothic" w:hAnsi="Malgun Gothic" w:eastAsia="Malgun Gothic" w:cs="Malgun Gothic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1B0F9CD0" w14:paraId="265A5B45" wp14:textId="369032E2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258D8F1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Trello: </w:t>
      </w:r>
      <w:hyperlink r:id="R56e5e1ff70f9485d">
        <w:r w:rsidRPr="6E3F4C45" w:rsidR="258D8F1A">
          <w:rPr>
            <w:rStyle w:val="Hyperlink"/>
            <w:rFonts w:ascii="Malgun Gothic" w:hAnsi="Malgun Gothic" w:eastAsia="Malgun Gothic" w:cs="Malgun Gothic"/>
            <w:noProof w:val="0"/>
            <w:color w:val="auto"/>
            <w:sz w:val="24"/>
            <w:szCs w:val="24"/>
            <w:lang w:eastAsia="ko-KR"/>
          </w:rPr>
          <w:t>https://trello.com/b/NoYUJC5H/agile-sprint-board</w:t>
        </w:r>
      </w:hyperlink>
    </w:p>
    <w:p w:rsidR="7D451C60" w:rsidP="6E3F4C45" w:rsidRDefault="7D451C60" w14:paraId="3A9173E4" w14:textId="78206FE0">
      <w:pPr>
        <w:pStyle w:val="Normal"/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</w:pP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(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User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Stories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Acceptance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Tests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Product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Backlog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are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on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>Trello</w:t>
      </w:r>
      <w:r w:rsidRPr="6E3F4C45" w:rsidR="7D451C60"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  <w:t xml:space="preserve"> board)</w:t>
      </w:r>
    </w:p>
    <w:p w:rsidR="1B0F9CD0" w:rsidP="6E3F4C45" w:rsidRDefault="1B0F9CD0" w14:paraId="372FC0BA" w14:textId="5B51D14A">
      <w:pPr>
        <w:pStyle w:val="Normal"/>
        <w:rPr>
          <w:rFonts w:ascii="맑은 고딕" w:hAnsi="맑은 고딕" w:eastAsia="맑은 고딕" w:cs="맑은 고딕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2DD25F35" wp14:textId="228E1EF5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1909F7F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Microsoft </w:t>
      </w:r>
      <w:r w:rsidRPr="6E3F4C45" w:rsidR="1909F7F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Teams</w:t>
      </w:r>
      <w:r w:rsidRPr="6E3F4C45" w:rsidR="1909F7F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:</w:t>
      </w:r>
    </w:p>
    <w:p w:rsidR="5A4D386B" w:rsidP="5A4D386B" w:rsidRDefault="5A4D386B" w14:paraId="3EB2A3E9" w14:textId="00137397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w:rsidR="32A1A9CE" w:rsidP="5A4D386B" w:rsidRDefault="32A1A9CE" w14:paraId="7E724B5A" w14:textId="0B53B381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59312569" w:rsidR="32A1A9CE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AWS:</w:t>
      </w:r>
      <w:r w:rsidRPr="59312569" w:rsidR="111489B4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</w:t>
      </w:r>
    </w:p>
    <w:p w:rsidR="5A4D386B" w:rsidP="5A4D386B" w:rsidRDefault="5A4D386B" w14:paraId="785C5371" w14:textId="4BAA4186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w:rsidR="32A1A9CE" w:rsidP="5A4D386B" w:rsidRDefault="32A1A9CE" w14:paraId="0F774B40" w14:textId="50F0FB73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59312569" w:rsidR="32A1A9CE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Circle</w:t>
      </w:r>
      <w:r w:rsidRPr="59312569" w:rsidR="32A1A9CE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CI:</w:t>
      </w:r>
      <w:r w:rsidRPr="59312569" w:rsidR="4739CA4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</w:t>
      </w:r>
      <w:hyperlink r:id="Rc987ff073cc74a78">
        <w:r w:rsidRPr="59312569" w:rsidR="4739CA4A">
          <w:rPr>
            <w:rStyle w:val="Hyperlink"/>
            <w:rFonts w:ascii="맑은 고딕" w:hAnsi="맑은 고딕" w:eastAsia="맑은 고딕" w:cs="맑은 고딕"/>
            <w:noProof w:val="0"/>
            <w:sz w:val="24"/>
            <w:szCs w:val="24"/>
            <w:lang w:val="en-US"/>
          </w:rPr>
          <w:t>https://app.circleci.com/pipelines/github/RMIT-SEPT/majorproject-5-wed-16-30-5</w:t>
        </w:r>
      </w:hyperlink>
    </w:p>
    <w:p xmlns:wp14="http://schemas.microsoft.com/office/word/2010/wordml" w:rsidP="2C05BDBC" w14:paraId="437C8657" wp14:textId="20BAAEC4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5164E355" wp14:textId="57ECB0F7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eastAsia="ko-KR"/>
        </w:rPr>
        <w:t>Contribution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:</w:t>
      </w:r>
    </w:p>
    <w:p xmlns:wp14="http://schemas.microsoft.com/office/word/2010/wordml" w:rsidP="2C05BDBC" w14:paraId="5CE77815" wp14:textId="2223D3F2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1.Alhowsawi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proofErr w:type="gramStart"/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Amrah</w:t>
      </w:r>
      <w:r w:rsidRPr="6E3F4C45" w:rsidR="04E376F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(</w:t>
      </w:r>
      <w:proofErr w:type="gramEnd"/>
      <w:r w:rsidRPr="6E3F4C45" w:rsidR="04E376F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scrum master)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(s3760065) (</w:t>
      </w:r>
      <w:r w:rsidRPr="6E3F4C45" w:rsidR="126FE3A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20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%)</w:t>
      </w:r>
    </w:p>
    <w:p w:rsidR="7B9C55D6" w:rsidP="6E3F4C45" w:rsidRDefault="7B9C55D6" w14:paraId="6B6FAB18" w14:textId="6FAD3D97">
      <w:pPr>
        <w:pStyle w:val="ListParagraph"/>
        <w:numPr>
          <w:ilvl w:val="0"/>
          <w:numId w:val="15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4C45" w:rsidR="7B9C55D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Responsible for keeping things organize, tracked, updated in </w:t>
      </w:r>
      <w:proofErr w:type="spellStart"/>
      <w:r w:rsidRPr="6E3F4C45" w:rsidR="7B9C55D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trello</w:t>
      </w:r>
      <w:proofErr w:type="spellEnd"/>
      <w:r w:rsidRPr="6E3F4C45" w:rsidR="7B9C55D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7B9C55D6" w:rsidP="6E3F4C45" w:rsidRDefault="7B9C55D6" w14:paraId="11927CA3" w14:textId="655A28D3">
      <w:pPr>
        <w:pStyle w:val="ListParagraph"/>
        <w:numPr>
          <w:ilvl w:val="0"/>
          <w:numId w:val="15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4C45" w:rsidR="7B9C55D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Responsible for all documentation</w:t>
      </w:r>
      <w:r w:rsidRPr="6E3F4C45" w:rsidR="7B5DDF6F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for retro, meeting minutes, review, planning sprints</w:t>
      </w:r>
    </w:p>
    <w:p w:rsidR="7B9C55D6" w:rsidP="6E3F4C45" w:rsidRDefault="7B9C55D6" w14:paraId="51656578" w14:textId="78C846F5">
      <w:pPr>
        <w:pStyle w:val="ListParagraph"/>
        <w:numPr>
          <w:ilvl w:val="0"/>
          <w:numId w:val="15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4C45" w:rsidR="7B9C55D6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Doing all scrum master responsibilities</w:t>
      </w:r>
    </w:p>
    <w:p w:rsidR="7B9C55D6" w:rsidP="6E3F4C45" w:rsidRDefault="7B9C55D6" w14:paraId="55987A88" w14:textId="1A5B317E">
      <w:pPr>
        <w:pStyle w:val="ListParagraph"/>
        <w:numPr>
          <w:ilvl w:val="0"/>
          <w:numId w:val="15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4C45" w:rsidR="7B9C55D6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Organize GitHub </w:t>
      </w:r>
      <w:r w:rsidRPr="6E3F4C45" w:rsidR="31E0BA16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repository</w:t>
      </w:r>
    </w:p>
    <w:p w:rsidR="57C97F06" w:rsidP="6E3F4C45" w:rsidRDefault="57C97F06" w14:paraId="5452A5A1" w14:textId="527694C9">
      <w:pPr>
        <w:pStyle w:val="ListParagraph"/>
        <w:numPr>
          <w:ilvl w:val="0"/>
          <w:numId w:val="15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Wrote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the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front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end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code</w:t>
      </w: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for:</w:t>
      </w:r>
    </w:p>
    <w:p w:rsidR="57C97F06" w:rsidP="6E3F4C45" w:rsidRDefault="57C97F06" w14:paraId="6EBE38EF" w14:textId="3971E2FB">
      <w:pPr>
        <w:pStyle w:val="ListParagraph"/>
        <w:numPr>
          <w:ilvl w:val="1"/>
          <w:numId w:val="1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3F4C45" w:rsidR="57C97F06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Profile page</w:t>
      </w:r>
    </w:p>
    <w:p w:rsidR="57C97F06" w:rsidP="6E3F4C45" w:rsidRDefault="57C97F06" w14:paraId="094201B4" w14:textId="07F19527">
      <w:pPr>
        <w:pStyle w:val="ListParagraph"/>
        <w:numPr>
          <w:ilvl w:val="0"/>
          <w:numId w:val="1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E3F4C45" w:rsidR="57C97F06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Wrote unit tests for:</w:t>
      </w:r>
    </w:p>
    <w:p w:rsidR="49EB534B" w:rsidP="3DF06118" w:rsidRDefault="49EB534B" w14:paraId="5E46B739" w14:textId="220CEBCD">
      <w:pPr>
        <w:pStyle w:val="ListParagraph"/>
        <w:numPr>
          <w:ilvl w:val="1"/>
          <w:numId w:val="17"/>
        </w:numPr>
        <w:spacing w:after="160" w:line="259" w:lineRule="auto"/>
        <w:ind w:leftChars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F06118" w:rsidR="31E0BA16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Profile page</w:t>
      </w:r>
      <w:r w:rsidRPr="3DF06118" w:rsidR="7B9C55D6"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</w:p>
    <w:p xmlns:wp14="http://schemas.microsoft.com/office/word/2010/wordml" w:rsidP="2C05BDBC" w14:paraId="3E545A97" wp14:textId="6791BE7E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1A251459" wp14:textId="15450691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2.Tran</w:t>
      </w: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Gia</w:t>
      </w: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</w:t>
      </w: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Hung (s3715272) (</w:t>
      </w:r>
      <w:r w:rsidRPr="3DF06118" w:rsidR="5752767D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20</w:t>
      </w:r>
      <w:r w:rsidRPr="3DF06118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%)</w:t>
      </w:r>
    </w:p>
    <w:p w:rsidR="5A4D386B" w:rsidP="3DF06118" w:rsidRDefault="5A4D386B" w14:paraId="1ECFCCE8" w14:textId="7B923084">
      <w:pPr>
        <w:pStyle w:val="ListParagraph"/>
        <w:numPr>
          <w:ilvl w:val="0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Wrote back end code functionality for:</w:t>
      </w:r>
    </w:p>
    <w:p w:rsidR="5A4D386B" w:rsidP="3DF06118" w:rsidRDefault="5A4D386B" w14:paraId="57EE1201" w14:textId="43B6D9EB">
      <w:pPr>
        <w:pStyle w:val="ListParagraph"/>
        <w:numPr>
          <w:ilvl w:val="1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Login/Logout</w:t>
      </w:r>
    </w:p>
    <w:p w:rsidR="5A4D386B" w:rsidP="3DF06118" w:rsidRDefault="5A4D386B" w14:paraId="05090303" w14:textId="7D2188C6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Signup</w:t>
      </w:r>
    </w:p>
    <w:p w:rsidR="5A4D386B" w:rsidP="3DF06118" w:rsidRDefault="5A4D386B" w14:paraId="2D11A800" w14:textId="4E95E6CE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Services</w:t>
      </w:r>
    </w:p>
    <w:p w:rsidR="5A4D386B" w:rsidP="3DF06118" w:rsidRDefault="5A4D386B" w14:paraId="79B91B6D" w14:textId="67ACEEDB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Appointment</w:t>
      </w:r>
    </w:p>
    <w:p w:rsidR="5A4D386B" w:rsidP="3DF06118" w:rsidRDefault="5A4D386B" w14:paraId="48C06D97" w14:textId="4D7041DC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Users</w:t>
      </w:r>
    </w:p>
    <w:p w:rsidR="5A4D386B" w:rsidP="3DF06118" w:rsidRDefault="5A4D386B" w14:paraId="33C75616" w14:textId="753D816D">
      <w:pPr>
        <w:pStyle w:val="ListParagraph"/>
        <w:numPr>
          <w:ilvl w:val="0"/>
          <w:numId w:val="33"/>
        </w:numPr>
        <w:bidi w:val="0"/>
        <w:spacing w:before="0" w:beforeAutospacing="off" w:after="160" w:afterAutospacing="off" w:line="259" w:lineRule="auto"/>
        <w:ind w:left="720" w:leftChars="0" w:right="0" w:hanging="36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3B6A4BA9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Unit test for all the backend</w:t>
      </w:r>
    </w:p>
    <w:p w:rsidR="5A4D386B" w:rsidP="5A4D386B" w:rsidRDefault="5A4D386B" w14:paraId="768DC771" w14:textId="29331FE4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177A2D27" wp14:textId="41F6C427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3.Zhang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Junhao (s3714056) (</w:t>
      </w:r>
      <w:r w:rsidRPr="6E3F4C45" w:rsidR="10F7571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20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%)</w:t>
      </w:r>
    </w:p>
    <w:p w:rsidR="7F836175" w:rsidP="59312569" w:rsidRDefault="7F836175" w14:paraId="7CE6AEEA" w14:textId="51C0E39C">
      <w:pPr>
        <w:pStyle w:val="ListParagraph"/>
        <w:numPr>
          <w:ilvl w:val="0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59312569" w:rsidR="7F836175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</w:t>
      </w:r>
      <w:r w:rsidRPr="59312569" w:rsidR="0EB708B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Wrote back end code functionality for:</w:t>
      </w:r>
    </w:p>
    <w:p w:rsidR="7F836175" w:rsidP="59312569" w:rsidRDefault="7F836175" w14:paraId="4DAFA0DD" w14:textId="43B6D9EB">
      <w:pPr>
        <w:pStyle w:val="ListParagraph"/>
        <w:numPr>
          <w:ilvl w:val="1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59312569" w:rsidR="0EB708B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Login/Logout</w:t>
      </w:r>
    </w:p>
    <w:p w:rsidR="7F836175" w:rsidP="59312569" w:rsidRDefault="7F836175" w14:paraId="2AEE6A7B" w14:textId="7D2188C6">
      <w:pPr>
        <w:pStyle w:val="ListParagraph"/>
        <w:numPr>
          <w:ilvl w:val="1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59312569" w:rsidR="0EB708B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Signup</w:t>
      </w:r>
    </w:p>
    <w:p w:rsidR="7F836175" w:rsidP="59312569" w:rsidRDefault="7F836175" w14:paraId="7071A6DE" w14:textId="0454DA90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259" w:lineRule="auto"/>
        <w:ind w:leftChars="0" w:right="0"/>
        <w:jc w:val="both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59312569" w:rsidR="0EB708B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Unit test for </w:t>
      </w:r>
      <w:r w:rsidRPr="59312569" w:rsidR="0C08A8A3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4"/>
          <w:szCs w:val="24"/>
          <w:lang w:val="en-US"/>
        </w:rPr>
        <w:t>Customer books an appointment front end</w:t>
      </w:r>
    </w:p>
    <w:p w:rsidR="7F836175" w:rsidP="432D84B5" w:rsidRDefault="7F836175" w14:paraId="4A17CBFB" w14:textId="213C8344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2B135DB1" wp14:textId="7722BC81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44FD4D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4.Tran</w:t>
      </w:r>
      <w:r w:rsidRPr="6E44FD4D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r w:rsidRPr="6E44FD4D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Phuong-Trung (s3607139) (</w:t>
      </w:r>
      <w:r w:rsidRPr="6E44FD4D" w:rsidR="09ADC0B1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20</w:t>
      </w:r>
      <w:r w:rsidRPr="6E44FD4D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%)</w:t>
      </w:r>
    </w:p>
    <w:p w:rsidR="53794070" w:rsidP="6E44FD4D" w:rsidRDefault="53794070" w14:paraId="5D8FA5DE" w14:textId="4B6185F4">
      <w:pPr>
        <w:pStyle w:val="ListParagraph"/>
        <w:numPr>
          <w:ilvl w:val="0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44FD4D" w:rsidR="53794070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Wrote front end code functionality for:</w:t>
      </w:r>
    </w:p>
    <w:p w:rsidR="53794070" w:rsidP="6E44FD4D" w:rsidRDefault="53794070" w14:paraId="42851B2D" w14:textId="43B6D9EB">
      <w:pPr>
        <w:pStyle w:val="ListParagraph"/>
        <w:numPr>
          <w:ilvl w:val="1"/>
          <w:numId w:val="3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0A549EBB" w:rsidR="53794070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Login</w:t>
      </w:r>
      <w:r w:rsidRPr="0A549EBB" w:rsidR="5E219738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/Logout</w:t>
      </w:r>
    </w:p>
    <w:p w:rsidR="53794070" w:rsidP="6E44FD4D" w:rsidRDefault="53794070" w14:paraId="13872C85" w14:textId="7D2188C6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44FD4D" w:rsidR="53794070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Signup</w:t>
      </w:r>
    </w:p>
    <w:p w:rsidR="53794070" w:rsidP="6E44FD4D" w:rsidRDefault="53794070" w14:paraId="277B4ABA" w14:textId="296448A5">
      <w:pPr>
        <w:pStyle w:val="ListParagraph"/>
        <w:numPr>
          <w:ilvl w:val="1"/>
          <w:numId w:val="32"/>
        </w:numPr>
        <w:ind w:leftChars="0"/>
        <w:rPr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44FD4D" w:rsidR="53794070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Navbar</w:t>
      </w:r>
    </w:p>
    <w:p w:rsidR="1AECE0AF" w:rsidP="6E44FD4D" w:rsidRDefault="1AECE0AF" w14:paraId="2F9293EC" w14:textId="41296164">
      <w:pPr>
        <w:pStyle w:val="ListParagraph"/>
        <w:numPr>
          <w:ilvl w:val="0"/>
          <w:numId w:val="3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3DF06118" w:rsidR="1AECE0AF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Unit test for Login page</w:t>
      </w:r>
    </w:p>
    <w:p xmlns:wp14="http://schemas.microsoft.com/office/word/2010/wordml" w:rsidP="2C05BDBC" w14:paraId="58D0A256" wp14:textId="5B9E7601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</w:p>
    <w:p xmlns:wp14="http://schemas.microsoft.com/office/word/2010/wordml" w:rsidP="2C05BDBC" w14:paraId="4653E8CB" wp14:textId="05E6AE9F">
      <w:pPr>
        <w:pStyle w:val="Normal"/>
        <w:ind w:left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</w:pP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5.Kim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, </w:t>
      </w:r>
      <w:proofErr w:type="spellStart"/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Youngho</w:t>
      </w:r>
      <w:proofErr w:type="spellEnd"/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 xml:space="preserve"> (s3726115) (</w:t>
      </w:r>
      <w:r w:rsidRPr="6E3F4C45" w:rsidR="50C70B3A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20%)</w:t>
      </w:r>
      <w:r w:rsidRPr="6E3F4C45" w:rsidR="1BB7E7E6"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eastAsia="ko-KR"/>
        </w:rPr>
        <w:t>)</w:t>
      </w:r>
    </w:p>
    <w:p xmlns:wp14="http://schemas.microsoft.com/office/word/2010/wordml" w:rsidP="6E3F4C45" w14:paraId="7B2738C0" wp14:textId="155090B0">
      <w:pPr>
        <w:pStyle w:val="ListParagraph"/>
        <w:numPr>
          <w:ilvl w:val="0"/>
          <w:numId w:val="1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Organized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249A87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frontend</w:t>
      </w:r>
      <w:r w:rsidRPr="6E3F4C45" w:rsidR="0249A87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249A87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code</w:t>
      </w:r>
      <w:r w:rsidRPr="6E3F4C45" w:rsidR="0249A87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249A87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pages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</w:p>
    <w:p xmlns:wp14="http://schemas.microsoft.com/office/word/2010/wordml" w:rsidP="6E3F4C45" w14:paraId="3B92C830" wp14:textId="260E1B30">
      <w:pPr>
        <w:pStyle w:val="ListParagraph"/>
        <w:numPr>
          <w:ilvl w:val="0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D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e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signed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all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the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frontend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layout</w:t>
      </w:r>
      <w:r w:rsidRPr="6E3F4C45" w:rsidR="4EAA3CA2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and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55253903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wrote 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most of CSS 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files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for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our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0B12871E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frontend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:</w:t>
      </w:r>
    </w:p>
    <w:p w:rsidR="4733FFC0" w:rsidP="6E3F4C45" w:rsidRDefault="4733FFC0" w14:paraId="626DFD80" w14:textId="6E8A789F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Login.css</w:t>
      </w:r>
    </w:p>
    <w:p w:rsidR="4733FFC0" w:rsidP="6E3F4C45" w:rsidRDefault="4733FFC0" w14:paraId="79361326" w14:textId="36A7940C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Register.css</w:t>
      </w:r>
    </w:p>
    <w:p w:rsidR="4733FFC0" w:rsidP="6E3F4C45" w:rsidRDefault="4733FFC0" w14:paraId="20F28C8A" w14:textId="30E4E710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User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appointments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page</w:t>
      </w:r>
    </w:p>
    <w:p w:rsidR="4733FFC0" w:rsidP="6E3F4C45" w:rsidRDefault="4733FFC0" w14:paraId="35744400" w14:textId="704E008B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Create appointment page</w:t>
      </w:r>
    </w:p>
    <w:p w:rsidR="4733FFC0" w:rsidP="6E3F4C45" w:rsidRDefault="4733FFC0" w14:paraId="21F1BA72" w14:textId="084E4F11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Contact page</w:t>
      </w:r>
    </w:p>
    <w:p w:rsidR="4733FFC0" w:rsidP="6E3F4C45" w:rsidRDefault="4733FFC0" w14:paraId="48438E7D" w14:textId="3468E47C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About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us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page</w:t>
      </w:r>
    </w:p>
    <w:p w:rsidR="4733FFC0" w:rsidP="6E3F4C45" w:rsidRDefault="4733FFC0" w14:paraId="75843EA3" w14:textId="596F7E1B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Navigation bar</w:t>
      </w:r>
    </w:p>
    <w:p w:rsidR="4733FFC0" w:rsidP="6E3F4C45" w:rsidRDefault="4733FFC0" w14:paraId="1F84621E" w14:textId="05C17F82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Side bar</w:t>
      </w:r>
    </w:p>
    <w:p w:rsidR="4733FFC0" w:rsidP="6E3F4C45" w:rsidRDefault="4733FFC0" w14:paraId="314F5C3B" w14:textId="28A9BF04">
      <w:pPr>
        <w:pStyle w:val="ListParagraph"/>
        <w:numPr>
          <w:ilvl w:val="0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Wrote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the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front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end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code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4733FFC0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for:</w:t>
      </w:r>
    </w:p>
    <w:p w:rsidR="6E3C854A" w:rsidP="6E3F4C45" w:rsidRDefault="6E3C854A" w14:paraId="49C0DF1A" w14:textId="5A98A3EB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Navigation bar</w:t>
      </w:r>
    </w:p>
    <w:p w:rsidR="6E3C854A" w:rsidP="6E3F4C45" w:rsidRDefault="6E3C854A" w14:paraId="19E0B350" w14:textId="180BDBE5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Side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bar</w:t>
      </w:r>
    </w:p>
    <w:p w:rsidR="6E3C854A" w:rsidP="6E3F4C45" w:rsidRDefault="6E3C854A" w14:paraId="585A520A" w14:textId="1283B8E7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All CRUD 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for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user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6E3C854A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appointments</w:t>
      </w:r>
    </w:p>
    <w:p w:rsidR="7EEE235B" w:rsidP="6E3F4C45" w:rsidRDefault="7EEE235B" w14:paraId="01AD78DB" w14:textId="2D6F20A6">
      <w:pPr>
        <w:pStyle w:val="ListParagraph"/>
        <w:numPr>
          <w:ilvl w:val="0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Wrote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unit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tests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for:</w:t>
      </w:r>
    </w:p>
    <w:p w:rsidR="7EEE235B" w:rsidP="6E3F4C45" w:rsidRDefault="7EEE235B" w14:paraId="46939F54" w14:textId="419F6C68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Navigation</w:t>
      </w: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 xml:space="preserve"> bar</w:t>
      </w:r>
    </w:p>
    <w:p w:rsidR="7EEE235B" w:rsidP="6E3F4C45" w:rsidRDefault="7EEE235B" w14:paraId="63F24261" w14:textId="4F15725C">
      <w:pPr>
        <w:pStyle w:val="ListParagraph"/>
        <w:numPr>
          <w:ilvl w:val="1"/>
          <w:numId w:val="18"/>
        </w:numPr>
        <w:ind w:leftChars="0"/>
        <w:rPr>
          <w:color w:val="000000" w:themeColor="text1" w:themeTint="FF" w:themeShade="FF"/>
          <w:sz w:val="24"/>
          <w:szCs w:val="24"/>
        </w:rPr>
      </w:pPr>
      <w:r w:rsidRPr="6E3F4C45" w:rsidR="7EEE235B">
        <w:rPr>
          <w:rFonts w:ascii="맑은 고딕" w:hAnsi="맑은 고딕" w:eastAsia="맑은 고딕" w:cs="맑은 고딕" w:asciiTheme="minorAscii" w:hAnsiTheme="minorAscii" w:eastAsiaTheme="minorAscii" w:cstheme="minorAscii"/>
          <w:color w:val="auto"/>
          <w:sz w:val="24"/>
          <w:szCs w:val="24"/>
        </w:rPr>
        <w:t>Sidebar</w:t>
      </w:r>
    </w:p>
    <w:p w:rsidR="11555BAA" w:rsidP="6E3F4C45" w:rsidRDefault="11555BAA" w14:paraId="00EC075C" w14:textId="24052AE6">
      <w:pPr>
        <w:pStyle w:val="Heading1"/>
        <w:spacing w:before="400" w:after="120" w:line="276" w:lineRule="auto"/>
        <w:rPr>
          <w:rFonts w:ascii="맑은 고딕" w:hAnsi="맑은 고딕" w:eastAsia="맑은 고딕" w:cs="맑은 고딕"/>
          <w:b w:val="1"/>
          <w:bCs w:val="1"/>
          <w:noProof w:val="0"/>
          <w:color w:val="auto"/>
          <w:sz w:val="24"/>
          <w:szCs w:val="24"/>
          <w:lang w:eastAsia="ko-KR"/>
        </w:rPr>
      </w:pPr>
      <w:r w:rsidRPr="6E3F4C45" w:rsidR="11555BAA">
        <w:rPr>
          <w:rFonts w:ascii="맑은 고딕" w:hAnsi="맑은 고딕" w:eastAsia="맑은 고딕" w:cs="맑은 고딕"/>
          <w:b w:val="1"/>
          <w:bCs w:val="1"/>
          <w:noProof w:val="0"/>
          <w:color w:val="auto"/>
          <w:sz w:val="24"/>
          <w:szCs w:val="24"/>
          <w:lang w:eastAsia="ko-KR"/>
        </w:rPr>
        <w:t>New User stories</w:t>
      </w:r>
      <w:r w:rsidRPr="6E3F4C45" w:rsidR="0E6ABA99">
        <w:rPr>
          <w:rFonts w:ascii="맑은 고딕" w:hAnsi="맑은 고딕" w:eastAsia="맑은 고딕" w:cs="맑은 고딕"/>
          <w:b w:val="1"/>
          <w:bCs w:val="1"/>
          <w:noProof w:val="0"/>
          <w:color w:val="auto"/>
          <w:sz w:val="24"/>
          <w:szCs w:val="24"/>
          <w:lang w:eastAsia="ko-KR"/>
        </w:rPr>
        <w:t>/Functionalities</w:t>
      </w:r>
      <w:r w:rsidRPr="6E3F4C45" w:rsidR="11555BAA">
        <w:rPr>
          <w:rFonts w:ascii="맑은 고딕" w:hAnsi="맑은 고딕" w:eastAsia="맑은 고딕" w:cs="맑은 고딕"/>
          <w:b w:val="1"/>
          <w:bCs w:val="1"/>
          <w:noProof w:val="0"/>
          <w:color w:val="auto"/>
          <w:sz w:val="24"/>
          <w:szCs w:val="24"/>
          <w:lang w:eastAsia="ko-KR"/>
        </w:rPr>
        <w:t>:</w:t>
      </w:r>
    </w:p>
    <w:p w:rsidR="541E2A48" w:rsidP="6E3F4C45" w:rsidRDefault="541E2A48" w14:paraId="5722CAAD" w14:textId="14FA5C2D">
      <w:pPr>
        <w:pStyle w:val="ListParagraph"/>
        <w:numPr>
          <w:ilvl w:val="0"/>
          <w:numId w:val="1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5"/>
          <w:szCs w:val="25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New code</w:t>
      </w:r>
      <w:r w:rsidRPr="6E3F4C45" w:rsidR="2A45338C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JS and CSS files</w:t>
      </w:r>
      <w:r w:rsidRPr="6E3F4C45" w:rsidR="0BBFF127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for the frontend</w:t>
      </w:r>
    </w:p>
    <w:p w:rsidR="67A0A524" w:rsidP="6E3F4C45" w:rsidRDefault="67A0A524" w14:paraId="72DCB9EA" w14:textId="02CF2F45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67A0A524">
        <w:rPr>
          <w:noProof w:val="0"/>
          <w:sz w:val="25"/>
          <w:szCs w:val="25"/>
          <w:lang w:val="en-US"/>
        </w:rPr>
        <w:t>store</w:t>
      </w:r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2E63D148" w14:textId="7938E836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UpdateProject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428D7884" w14:textId="57191D97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67A0A524">
        <w:rPr>
          <w:noProof w:val="0"/>
          <w:sz w:val="25"/>
          <w:szCs w:val="25"/>
          <w:lang w:val="en-US"/>
        </w:rPr>
        <w:t>Login</w:t>
      </w:r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74099D55" w14:textId="45643866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SignUp</w:t>
      </w:r>
      <w:proofErr w:type="spellEnd"/>
    </w:p>
    <w:p w:rsidR="67A0A524" w:rsidP="6E3F4C45" w:rsidRDefault="67A0A524" w14:paraId="3F51C734" w14:textId="1547FEAB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Business_Admin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34994721" w14:textId="6CE458D1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67A0A524">
        <w:rPr>
          <w:noProof w:val="0"/>
          <w:sz w:val="25"/>
          <w:szCs w:val="25"/>
          <w:lang w:val="en-US"/>
        </w:rPr>
        <w:t>About</w:t>
      </w:r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134DD72F" w14:textId="65080709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Aboutpage</w:t>
      </w:r>
      <w:proofErr w:type="spellEnd"/>
    </w:p>
    <w:p w:rsidR="67A0A524" w:rsidP="6E3F4C45" w:rsidRDefault="67A0A524" w14:paraId="643E71A5" w14:textId="7B655103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serviceDash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70346CF5" w14:textId="754B3C48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67A0A524">
        <w:rPr>
          <w:noProof w:val="0"/>
          <w:sz w:val="25"/>
          <w:szCs w:val="25"/>
          <w:lang w:val="en-US"/>
        </w:rPr>
        <w:t>UserAppo</w:t>
      </w:r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20EFBF1D" w14:textId="4097C122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AppoDetails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7FE1A22A" w14:textId="288ADE31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CreateAppo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45A20AE7" w14:textId="00A0E3E0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Profile_Details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3CB48322" w14:textId="5966AA5C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67A0A524">
        <w:rPr>
          <w:noProof w:val="0"/>
          <w:sz w:val="25"/>
          <w:szCs w:val="25"/>
          <w:lang w:val="en-US"/>
        </w:rPr>
        <w:t>Contact</w:t>
      </w:r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67A0A524" w:rsidP="6E3F4C45" w:rsidRDefault="67A0A524" w14:paraId="5AAFD598" w14:textId="3B4EAE8C">
      <w:pPr>
        <w:pStyle w:val="ListParagraph"/>
        <w:numPr>
          <w:ilvl w:val="1"/>
          <w:numId w:val="2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67A0A524">
        <w:rPr>
          <w:noProof w:val="0"/>
          <w:sz w:val="25"/>
          <w:szCs w:val="25"/>
          <w:lang w:val="en-US"/>
        </w:rPr>
        <w:t>LogOut</w:t>
      </w:r>
      <w:proofErr w:type="spellEnd"/>
      <w:r w:rsidRPr="6E3F4C45" w:rsidR="67A0A524">
        <w:rPr>
          <w:noProof w:val="0"/>
          <w:sz w:val="25"/>
          <w:szCs w:val="25"/>
          <w:lang w:val="en-US"/>
        </w:rPr>
        <w:t xml:space="preserve"> </w:t>
      </w:r>
    </w:p>
    <w:p w:rsidR="2B8B3F85" w:rsidP="6E3F4C45" w:rsidRDefault="2B8B3F85" w14:paraId="43DCC170" w14:textId="18A0FEAA">
      <w:pPr>
        <w:pStyle w:val="ListParagraph"/>
        <w:numPr>
          <w:ilvl w:val="1"/>
          <w:numId w:val="22"/>
        </w:numPr>
        <w:ind w:leftChars="0"/>
        <w:rPr>
          <w:noProof w:val="0"/>
          <w:sz w:val="25"/>
          <w:szCs w:val="25"/>
          <w:lang w:val="en-US"/>
        </w:rPr>
      </w:pPr>
      <w:r w:rsidRPr="6E3F4C45" w:rsidR="2B8B3F85">
        <w:rPr>
          <w:noProof w:val="0"/>
          <w:sz w:val="25"/>
          <w:szCs w:val="25"/>
          <w:lang w:val="en-US"/>
        </w:rPr>
        <w:t>Header</w:t>
      </w:r>
    </w:p>
    <w:p w:rsidR="2B8B3F85" w:rsidP="6E3F4C45" w:rsidRDefault="2B8B3F85" w14:paraId="44D15CC3" w14:textId="7ED1952B">
      <w:pPr>
        <w:pStyle w:val="ListParagraph"/>
        <w:numPr>
          <w:ilvl w:val="1"/>
          <w:numId w:val="22"/>
        </w:numPr>
        <w:ind w:leftChars="0"/>
        <w:rPr>
          <w:noProof w:val="0"/>
          <w:sz w:val="25"/>
          <w:szCs w:val="25"/>
          <w:lang w:val="en-US"/>
        </w:rPr>
      </w:pPr>
      <w:r w:rsidRPr="6E3F4C45" w:rsidR="2B8B3F85">
        <w:rPr>
          <w:noProof w:val="0"/>
          <w:sz w:val="25"/>
          <w:szCs w:val="25"/>
          <w:lang w:val="en-US"/>
        </w:rPr>
        <w:t>Sidebar</w:t>
      </w:r>
    </w:p>
    <w:p w:rsidR="2B8B3F85" w:rsidP="6E3F4C45" w:rsidRDefault="2B8B3F85" w14:paraId="01D58382" w14:textId="2458DAF4">
      <w:pPr>
        <w:pStyle w:val="ListParagraph"/>
        <w:numPr>
          <w:ilvl w:val="1"/>
          <w:numId w:val="22"/>
        </w:numPr>
        <w:ind w:leftChars="0"/>
        <w:rPr>
          <w:noProof w:val="0"/>
          <w:sz w:val="25"/>
          <w:szCs w:val="25"/>
          <w:lang w:val="en-US"/>
        </w:rPr>
      </w:pPr>
      <w:r w:rsidRPr="6E3F4C45" w:rsidR="2B8B3F85">
        <w:rPr>
          <w:noProof w:val="0"/>
          <w:sz w:val="25"/>
          <w:szCs w:val="25"/>
          <w:lang w:val="en-US"/>
        </w:rPr>
        <w:t>Navgbar</w:t>
      </w:r>
    </w:p>
    <w:p w:rsidR="31230C38" w:rsidP="6E3F4C45" w:rsidRDefault="31230C38" w14:paraId="3DA37C07" w14:textId="13606899">
      <w:pPr>
        <w:pStyle w:val="Normal"/>
        <w:ind w:left="0"/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1.1 New code</w:t>
      </w:r>
      <w:r w:rsidRPr="6E3F4C45" w:rsidR="7DA76F56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</w:t>
      </w: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files for the backend</w:t>
      </w:r>
    </w:p>
    <w:p w:rsidR="31230C38" w:rsidP="6E3F4C45" w:rsidRDefault="31230C38" w14:paraId="179C5F71" w14:textId="2AA9B8DC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Domain</w:t>
      </w:r>
    </w:p>
    <w:p w:rsidR="31230C38" w:rsidP="6E3F4C45" w:rsidRDefault="31230C38" w14:paraId="23D54F16" w14:textId="411A82F7">
      <w:pPr>
        <w:pStyle w:val="ListParagraph"/>
        <w:numPr>
          <w:ilvl w:val="2"/>
          <w:numId w:val="24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31230C38">
        <w:rPr>
          <w:noProof w:val="0"/>
          <w:sz w:val="25"/>
          <w:szCs w:val="25"/>
          <w:lang w:val="en-US"/>
        </w:rPr>
        <w:t>Appointment</w:t>
      </w:r>
    </w:p>
    <w:p w:rsidR="31230C38" w:rsidP="6E3F4C45" w:rsidRDefault="31230C38" w14:paraId="7A8A3ABD" w14:textId="3C20959A">
      <w:pPr>
        <w:pStyle w:val="ListParagraph"/>
        <w:numPr>
          <w:ilvl w:val="2"/>
          <w:numId w:val="24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AppointmentTask</w:t>
      </w:r>
      <w:proofErr w:type="spellEnd"/>
    </w:p>
    <w:p w:rsidR="31230C38" w:rsidP="6E3F4C45" w:rsidRDefault="31230C38" w14:paraId="43B37FC9" w14:textId="16862B2A">
      <w:pPr>
        <w:pStyle w:val="ListParagraph"/>
        <w:numPr>
          <w:ilvl w:val="2"/>
          <w:numId w:val="24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AppointmentTaskList</w:t>
      </w:r>
      <w:proofErr w:type="spellEnd"/>
    </w:p>
    <w:p w:rsidR="31230C38" w:rsidP="6E3F4C45" w:rsidRDefault="31230C38" w14:paraId="2122EE43" w14:textId="45FFA8A1">
      <w:pPr>
        <w:pStyle w:val="ListParagraph"/>
        <w:numPr>
          <w:ilvl w:val="2"/>
          <w:numId w:val="24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31230C38">
        <w:rPr>
          <w:noProof w:val="0"/>
          <w:sz w:val="25"/>
          <w:szCs w:val="25"/>
          <w:lang w:val="en-US"/>
        </w:rPr>
        <w:t>User</w:t>
      </w:r>
    </w:p>
    <w:p w:rsidR="6E3F4C45" w:rsidP="6E3F4C45" w:rsidRDefault="6E3F4C45" w14:paraId="095F0C98" w14:textId="7AE14BC1">
      <w:pPr>
        <w:pStyle w:val="Normal"/>
        <w:ind w:left="12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07B360A0" w14:textId="1179C7C7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Exception</w:t>
      </w:r>
    </w:p>
    <w:p w:rsidR="31230C38" w:rsidP="6E3F4C45" w:rsidRDefault="31230C38" w14:paraId="1129C738" w14:textId="08951FEC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AppointmentIdException</w:t>
      </w:r>
      <w:proofErr w:type="spellEnd"/>
    </w:p>
    <w:p w:rsidR="31230C38" w:rsidP="6E3F4C45" w:rsidRDefault="31230C38" w14:paraId="38E66487" w14:textId="4A2C3A03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AppointmentIdExceptionResponse</w:t>
      </w:r>
      <w:proofErr w:type="spellEnd"/>
    </w:p>
    <w:p w:rsidR="31230C38" w:rsidP="6E3F4C45" w:rsidRDefault="31230C38" w14:paraId="009F5BF5" w14:textId="7E1EC643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AppointmentNotFoundException</w:t>
      </w:r>
      <w:proofErr w:type="spellEnd"/>
    </w:p>
    <w:p w:rsidR="31230C38" w:rsidP="6E3F4C45" w:rsidRDefault="31230C38" w14:paraId="6CD5716E" w14:textId="6A30A0A9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AppointmentNotFoundExceptionResponse</w:t>
      </w:r>
      <w:proofErr w:type="spellEnd"/>
    </w:p>
    <w:p w:rsidR="31230C38" w:rsidP="6E3F4C45" w:rsidRDefault="31230C38" w14:paraId="0AA9F05E" w14:textId="7F540A21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31230C38">
        <w:rPr>
          <w:noProof w:val="0"/>
          <w:sz w:val="25"/>
          <w:szCs w:val="25"/>
          <w:lang w:val="en-US"/>
        </w:rPr>
        <w:t xml:space="preserve"> </w:t>
      </w:r>
      <w:proofErr w:type="spellStart"/>
      <w:r w:rsidRPr="6E3F4C45" w:rsidR="31230C38">
        <w:rPr>
          <w:noProof w:val="0"/>
          <w:sz w:val="25"/>
          <w:szCs w:val="25"/>
          <w:lang w:val="en-US"/>
        </w:rPr>
        <w:t>CustomResponseEntityExceptionHandler</w:t>
      </w:r>
      <w:proofErr w:type="spellEnd"/>
    </w:p>
    <w:p w:rsidR="31230C38" w:rsidP="6E3F4C45" w:rsidRDefault="31230C38" w14:paraId="65804A85" w14:textId="720F0255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InvalidLoginResponse</w:t>
      </w:r>
      <w:proofErr w:type="spellEnd"/>
    </w:p>
    <w:p w:rsidR="31230C38" w:rsidP="6E3F4C45" w:rsidRDefault="31230C38" w14:paraId="24611064" w14:textId="1D6EA122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1230C38">
        <w:rPr>
          <w:noProof w:val="0"/>
          <w:sz w:val="25"/>
          <w:szCs w:val="25"/>
          <w:lang w:val="en-US"/>
        </w:rPr>
        <w:t>UsernameAlreadyExistsException</w:t>
      </w:r>
      <w:proofErr w:type="spellEnd"/>
    </w:p>
    <w:p w:rsidR="499E898E" w:rsidP="6E3F4C45" w:rsidRDefault="499E898E" w14:paraId="17B8EFA1" w14:textId="7BA4BAF2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499E898E">
        <w:rPr>
          <w:noProof w:val="0"/>
          <w:sz w:val="25"/>
          <w:szCs w:val="25"/>
          <w:lang w:val="en-US"/>
        </w:rPr>
        <w:t>UsernameAlreadyExistsResponse</w:t>
      </w:r>
      <w:proofErr w:type="spellEnd"/>
    </w:p>
    <w:p w:rsidR="499E898E" w:rsidP="6E3F4C45" w:rsidRDefault="499E898E" w14:paraId="0B80F574" w14:textId="7273BDCF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499E898E">
        <w:rPr>
          <w:noProof w:val="0"/>
          <w:sz w:val="25"/>
          <w:szCs w:val="25"/>
          <w:lang w:val="en-US"/>
        </w:rPr>
        <w:t>UserNotFoundException</w:t>
      </w:r>
      <w:proofErr w:type="spellEnd"/>
    </w:p>
    <w:p w:rsidR="499E898E" w:rsidP="6E3F4C45" w:rsidRDefault="499E898E" w14:paraId="53680BDE" w14:textId="546D6771">
      <w:pPr>
        <w:pStyle w:val="ListParagraph"/>
        <w:numPr>
          <w:ilvl w:val="2"/>
          <w:numId w:val="25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499E898E">
        <w:rPr>
          <w:noProof w:val="0"/>
          <w:sz w:val="25"/>
          <w:szCs w:val="25"/>
          <w:lang w:val="en-US"/>
        </w:rPr>
        <w:t>UserNotFoundResponse</w:t>
      </w:r>
      <w:proofErr w:type="spellEnd"/>
    </w:p>
    <w:p w:rsidR="6E3F4C45" w:rsidP="6E3F4C45" w:rsidRDefault="6E3F4C45" w14:paraId="0E8C20CF" w14:textId="57A437FC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226774D8" w14:textId="5FBCA88B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Payload</w:t>
      </w:r>
    </w:p>
    <w:p w:rsidR="30975BD9" w:rsidP="6E3F4C45" w:rsidRDefault="30975BD9" w14:paraId="378EAE4F" w14:textId="022B0F0F">
      <w:pPr>
        <w:pStyle w:val="ListParagraph"/>
        <w:numPr>
          <w:ilvl w:val="2"/>
          <w:numId w:val="27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0975BD9">
        <w:rPr>
          <w:noProof w:val="0"/>
          <w:sz w:val="25"/>
          <w:szCs w:val="25"/>
          <w:lang w:val="en-US"/>
        </w:rPr>
        <w:t>JWTLoginSuccessResponse</w:t>
      </w:r>
      <w:proofErr w:type="spellEnd"/>
    </w:p>
    <w:p w:rsidR="30975BD9" w:rsidP="6E3F4C45" w:rsidRDefault="30975BD9" w14:paraId="64E506B6" w14:textId="28DCF5CD">
      <w:pPr>
        <w:pStyle w:val="ListParagraph"/>
        <w:numPr>
          <w:ilvl w:val="2"/>
          <w:numId w:val="27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30975BD9">
        <w:rPr>
          <w:noProof w:val="0"/>
          <w:sz w:val="25"/>
          <w:szCs w:val="25"/>
          <w:lang w:val="en-US"/>
        </w:rPr>
        <w:t>LoginRequest</w:t>
      </w:r>
      <w:proofErr w:type="spellEnd"/>
    </w:p>
    <w:p w:rsidR="6E3F4C45" w:rsidP="6E3F4C45" w:rsidRDefault="6E3F4C45" w14:paraId="673A3A76" w14:textId="0FAF6BD7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7B7D0C5D" w14:textId="745F0AF5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Repo</w:t>
      </w:r>
    </w:p>
    <w:p w:rsidR="2687076A" w:rsidP="6E3F4C45" w:rsidRDefault="2687076A" w14:paraId="43AA6D83" w14:textId="22CA8F3F">
      <w:pPr>
        <w:pStyle w:val="ListParagraph"/>
        <w:numPr>
          <w:ilvl w:val="2"/>
          <w:numId w:val="2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6E3F4C45" w:rsidR="2687076A">
        <w:rPr>
          <w:noProof w:val="0"/>
          <w:color w:val="auto"/>
          <w:sz w:val="25"/>
          <w:szCs w:val="25"/>
          <w:lang w:val="en-US"/>
        </w:rPr>
        <w:t>JWTLoginSuccessResponse</w:t>
      </w:r>
      <w:proofErr w:type="spellEnd"/>
    </w:p>
    <w:p w:rsidR="2687076A" w:rsidP="6E3F4C45" w:rsidRDefault="2687076A" w14:paraId="7BBF5420" w14:textId="35231A4E">
      <w:pPr>
        <w:pStyle w:val="ListParagraph"/>
        <w:numPr>
          <w:ilvl w:val="2"/>
          <w:numId w:val="2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6E3F4C45" w:rsidR="2687076A">
        <w:rPr>
          <w:noProof w:val="0"/>
          <w:color w:val="auto"/>
          <w:sz w:val="25"/>
          <w:szCs w:val="25"/>
          <w:lang w:val="en-US"/>
        </w:rPr>
        <w:t>LoginRequest</w:t>
      </w:r>
      <w:proofErr w:type="spellEnd"/>
    </w:p>
    <w:p w:rsidR="2687076A" w:rsidP="6E3F4C45" w:rsidRDefault="2687076A" w14:paraId="7F63A87B" w14:textId="02D824B1">
      <w:pPr>
        <w:pStyle w:val="ListParagraph"/>
        <w:numPr>
          <w:ilvl w:val="2"/>
          <w:numId w:val="2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6E3F4C45" w:rsidR="2687076A">
        <w:rPr>
          <w:noProof w:val="0"/>
          <w:color w:val="auto"/>
          <w:sz w:val="25"/>
          <w:szCs w:val="25"/>
          <w:lang w:val="en-US"/>
        </w:rPr>
        <w:t>AppointmentRepo</w:t>
      </w:r>
      <w:proofErr w:type="spellEnd"/>
    </w:p>
    <w:p w:rsidR="2687076A" w:rsidP="6E3F4C45" w:rsidRDefault="2687076A" w14:paraId="2420EBE1" w14:textId="1B1B4B11">
      <w:pPr>
        <w:pStyle w:val="ListParagraph"/>
        <w:numPr>
          <w:ilvl w:val="2"/>
          <w:numId w:val="2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6E3F4C45" w:rsidR="2687076A">
        <w:rPr>
          <w:noProof w:val="0"/>
          <w:color w:val="auto"/>
          <w:sz w:val="25"/>
          <w:szCs w:val="25"/>
          <w:lang w:val="en-US"/>
        </w:rPr>
        <w:t>AppointmentTaskListRepo</w:t>
      </w:r>
      <w:proofErr w:type="spellEnd"/>
    </w:p>
    <w:p w:rsidR="2687076A" w:rsidP="6E3F4C45" w:rsidRDefault="2687076A" w14:paraId="03A2DFB7" w14:textId="22A24984">
      <w:pPr>
        <w:pStyle w:val="ListParagraph"/>
        <w:numPr>
          <w:ilvl w:val="2"/>
          <w:numId w:val="26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color w:val="000000" w:themeColor="text1" w:themeTint="FF" w:themeShade="FF"/>
          <w:sz w:val="25"/>
          <w:szCs w:val="25"/>
          <w:lang w:val="en-US"/>
        </w:rPr>
      </w:pPr>
      <w:proofErr w:type="spellStart"/>
      <w:r w:rsidRPr="6E3F4C45" w:rsidR="2687076A">
        <w:rPr>
          <w:noProof w:val="0"/>
          <w:color w:val="auto"/>
          <w:sz w:val="25"/>
          <w:szCs w:val="25"/>
          <w:lang w:val="en-US"/>
        </w:rPr>
        <w:t>AppointmentTas</w:t>
      </w:r>
      <w:r w:rsidRPr="6E3F4C45" w:rsidR="2687076A">
        <w:rPr>
          <w:rFonts w:ascii="Consolas" w:hAnsi="Consolas" w:eastAsia="Consolas" w:cs="Consolas"/>
          <w:b w:val="0"/>
          <w:bCs w:val="0"/>
          <w:noProof w:val="0"/>
          <w:color w:val="auto"/>
          <w:sz w:val="25"/>
          <w:szCs w:val="25"/>
          <w:lang w:val="en-US"/>
        </w:rPr>
        <w:t>kRepo</w:t>
      </w:r>
      <w:proofErr w:type="spellEnd"/>
    </w:p>
    <w:p w:rsidR="2687076A" w:rsidP="6E3F4C45" w:rsidRDefault="2687076A" w14:paraId="02D51FDC" w14:textId="5068E41F">
      <w:pPr>
        <w:pStyle w:val="ListParagraph"/>
        <w:numPr>
          <w:ilvl w:val="2"/>
          <w:numId w:val="26"/>
        </w:numPr>
        <w:spacing w:line="285" w:lineRule="exact"/>
        <w:ind w:leftChars="0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auto"/>
          <w:sz w:val="25"/>
          <w:szCs w:val="25"/>
          <w:lang w:val="en-US"/>
        </w:rPr>
      </w:pPr>
      <w:proofErr w:type="spellStart"/>
      <w:r w:rsidRPr="6E3F4C45" w:rsidR="2687076A">
        <w:rPr>
          <w:rFonts w:ascii="Consolas" w:hAnsi="Consolas" w:eastAsia="Consolas" w:cs="Consolas"/>
          <w:b w:val="0"/>
          <w:bCs w:val="0"/>
          <w:noProof w:val="0"/>
          <w:color w:val="auto"/>
          <w:sz w:val="25"/>
          <w:szCs w:val="25"/>
          <w:lang w:val="en-US"/>
        </w:rPr>
        <w:t>UserRepo</w:t>
      </w:r>
      <w:proofErr w:type="spellEnd"/>
    </w:p>
    <w:p w:rsidR="6E3F4C45" w:rsidP="6E3F4C45" w:rsidRDefault="6E3F4C45" w14:paraId="02971853" w14:textId="6933D6FC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67E3AE97" w14:textId="7830F1AB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Security</w:t>
      </w:r>
    </w:p>
    <w:p w:rsidR="5D5E0D8E" w:rsidP="6E3F4C45" w:rsidRDefault="5D5E0D8E" w14:paraId="470586B4" w14:textId="3E5D3634">
      <w:pPr>
        <w:pStyle w:val="ListParagraph"/>
        <w:numPr>
          <w:ilvl w:val="2"/>
          <w:numId w:val="2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D5E0D8E">
        <w:rPr>
          <w:noProof w:val="0"/>
          <w:sz w:val="25"/>
          <w:szCs w:val="25"/>
          <w:lang w:val="en-US"/>
        </w:rPr>
        <w:t>JwtAuthenticationEntryPoint</w:t>
      </w:r>
      <w:proofErr w:type="spellEnd"/>
    </w:p>
    <w:p w:rsidR="5D5E0D8E" w:rsidP="6E3F4C45" w:rsidRDefault="5D5E0D8E" w14:paraId="420E3BF4" w14:textId="35A6AC83">
      <w:pPr>
        <w:pStyle w:val="ListParagraph"/>
        <w:numPr>
          <w:ilvl w:val="2"/>
          <w:numId w:val="2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D5E0D8E">
        <w:rPr>
          <w:noProof w:val="0"/>
          <w:sz w:val="25"/>
          <w:szCs w:val="25"/>
          <w:lang w:val="en-US"/>
        </w:rPr>
        <w:t>JwtAuthenticationFilter</w:t>
      </w:r>
      <w:proofErr w:type="spellEnd"/>
    </w:p>
    <w:p w:rsidR="5D5E0D8E" w:rsidP="6E3F4C45" w:rsidRDefault="5D5E0D8E" w14:paraId="6F95E625" w14:textId="022BA387">
      <w:pPr>
        <w:pStyle w:val="ListParagraph"/>
        <w:numPr>
          <w:ilvl w:val="2"/>
          <w:numId w:val="2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D5E0D8E">
        <w:rPr>
          <w:noProof w:val="0"/>
          <w:sz w:val="25"/>
          <w:szCs w:val="25"/>
          <w:lang w:val="en-US"/>
        </w:rPr>
        <w:t>JwtTokenProvider</w:t>
      </w:r>
      <w:proofErr w:type="spellEnd"/>
    </w:p>
    <w:p w:rsidR="5D5E0D8E" w:rsidP="6E3F4C45" w:rsidRDefault="5D5E0D8E" w14:paraId="6C98490D" w14:textId="2F08A3ED">
      <w:pPr>
        <w:pStyle w:val="ListParagraph"/>
        <w:numPr>
          <w:ilvl w:val="2"/>
          <w:numId w:val="2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D5E0D8E">
        <w:rPr>
          <w:noProof w:val="0"/>
          <w:sz w:val="25"/>
          <w:szCs w:val="25"/>
          <w:lang w:val="en-US"/>
        </w:rPr>
        <w:t>SecurityConfig</w:t>
      </w:r>
      <w:proofErr w:type="spellEnd"/>
    </w:p>
    <w:p w:rsidR="5D5E0D8E" w:rsidP="6E3F4C45" w:rsidRDefault="5D5E0D8E" w14:paraId="67180BDE" w14:textId="6AEAFA76">
      <w:pPr>
        <w:pStyle w:val="ListParagraph"/>
        <w:numPr>
          <w:ilvl w:val="2"/>
          <w:numId w:val="2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D5E0D8E">
        <w:rPr>
          <w:noProof w:val="0"/>
          <w:sz w:val="25"/>
          <w:szCs w:val="25"/>
          <w:lang w:val="en-US"/>
        </w:rPr>
        <w:t>SecurityConstants</w:t>
      </w:r>
      <w:proofErr w:type="spellEnd"/>
    </w:p>
    <w:p w:rsidR="6E3F4C45" w:rsidP="6E3F4C45" w:rsidRDefault="6E3F4C45" w14:paraId="44FC2969" w14:textId="046B6D7F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6752326C" w14:textId="6CC247D4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Services</w:t>
      </w:r>
    </w:p>
    <w:p w:rsidR="503778EA" w:rsidP="6E3F4C45" w:rsidRDefault="503778EA" w14:paraId="1D637D8B" w14:textId="7983131C">
      <w:pPr>
        <w:pStyle w:val="ListParagraph"/>
        <w:numPr>
          <w:ilvl w:val="2"/>
          <w:numId w:val="2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03778EA">
        <w:rPr>
          <w:noProof w:val="0"/>
          <w:sz w:val="25"/>
          <w:szCs w:val="25"/>
          <w:lang w:val="en-US"/>
        </w:rPr>
        <w:t>AppointmentService</w:t>
      </w:r>
      <w:proofErr w:type="spellEnd"/>
    </w:p>
    <w:p w:rsidR="503778EA" w:rsidP="6E3F4C45" w:rsidRDefault="503778EA" w14:paraId="44FFC7A6" w14:textId="1B164727">
      <w:pPr>
        <w:pStyle w:val="ListParagraph"/>
        <w:numPr>
          <w:ilvl w:val="2"/>
          <w:numId w:val="2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03778EA">
        <w:rPr>
          <w:noProof w:val="0"/>
          <w:sz w:val="25"/>
          <w:szCs w:val="25"/>
          <w:lang w:val="en-US"/>
        </w:rPr>
        <w:t>AppointmentTaskService</w:t>
      </w:r>
      <w:proofErr w:type="spellEnd"/>
    </w:p>
    <w:p w:rsidR="503778EA" w:rsidP="6E3F4C45" w:rsidRDefault="503778EA" w14:paraId="672AE4C1" w14:textId="589F4019">
      <w:pPr>
        <w:pStyle w:val="ListParagraph"/>
        <w:numPr>
          <w:ilvl w:val="2"/>
          <w:numId w:val="2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03778EA">
        <w:rPr>
          <w:noProof w:val="0"/>
          <w:sz w:val="25"/>
          <w:szCs w:val="25"/>
          <w:lang w:val="en-US"/>
        </w:rPr>
        <w:t>CustomUserDetailsService</w:t>
      </w:r>
      <w:proofErr w:type="spellEnd"/>
    </w:p>
    <w:p w:rsidR="503778EA" w:rsidP="6E3F4C45" w:rsidRDefault="503778EA" w14:paraId="36EE5A06" w14:textId="2D4B7B7E">
      <w:pPr>
        <w:pStyle w:val="ListParagraph"/>
        <w:numPr>
          <w:ilvl w:val="2"/>
          <w:numId w:val="2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03778EA">
        <w:rPr>
          <w:noProof w:val="0"/>
          <w:sz w:val="25"/>
          <w:szCs w:val="25"/>
          <w:lang w:val="en-US"/>
        </w:rPr>
        <w:t>MapValidationErrorService</w:t>
      </w:r>
      <w:proofErr w:type="spellEnd"/>
    </w:p>
    <w:p w:rsidR="503778EA" w:rsidP="6E3F4C45" w:rsidRDefault="503778EA" w14:paraId="7F0C2AE8" w14:textId="2628E32A">
      <w:pPr>
        <w:pStyle w:val="ListParagraph"/>
        <w:numPr>
          <w:ilvl w:val="2"/>
          <w:numId w:val="2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503778EA">
        <w:rPr>
          <w:noProof w:val="0"/>
          <w:sz w:val="25"/>
          <w:szCs w:val="25"/>
          <w:lang w:val="en-US"/>
        </w:rPr>
        <w:t>UserService</w:t>
      </w:r>
      <w:proofErr w:type="spellEnd"/>
    </w:p>
    <w:p w:rsidR="6E3F4C45" w:rsidP="6E3F4C45" w:rsidRDefault="6E3F4C45" w14:paraId="07D36F99" w14:textId="0F29F6BB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6E714021" w14:textId="575AFB6B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Validator</w:t>
      </w:r>
    </w:p>
    <w:p w:rsidR="0BBDA5AF" w:rsidP="6E3F4C45" w:rsidRDefault="0BBDA5AF" w14:paraId="3DC194F4" w14:textId="446EFE2B">
      <w:pPr>
        <w:pStyle w:val="ListParagraph"/>
        <w:numPr>
          <w:ilvl w:val="2"/>
          <w:numId w:val="3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0BBDA5AF">
        <w:rPr>
          <w:noProof w:val="0"/>
          <w:sz w:val="25"/>
          <w:szCs w:val="25"/>
          <w:lang w:val="en-US"/>
        </w:rPr>
        <w:t>UserValidator</w:t>
      </w:r>
      <w:proofErr w:type="spellEnd"/>
    </w:p>
    <w:p w:rsidR="6E3F4C45" w:rsidP="6E3F4C45" w:rsidRDefault="6E3F4C45" w14:paraId="7ADE47AB" w14:textId="2CFAA4A6">
      <w:pPr>
        <w:pStyle w:val="Normal"/>
        <w:ind w:left="8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31230C38" w:rsidP="6E3F4C45" w:rsidRDefault="31230C38" w14:paraId="53C05919" w14:textId="38E7CD58">
      <w:pPr>
        <w:pStyle w:val="ListParagraph"/>
        <w:numPr>
          <w:ilvl w:val="1"/>
          <w:numId w:val="23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31230C3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Web</w:t>
      </w:r>
    </w:p>
    <w:p w:rsidR="16619DD3" w:rsidP="6E3F4C45" w:rsidRDefault="16619DD3" w14:paraId="54188774" w14:textId="016D09A7">
      <w:pPr>
        <w:pStyle w:val="ListParagraph"/>
        <w:numPr>
          <w:ilvl w:val="2"/>
          <w:numId w:val="3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16619DD3">
        <w:rPr>
          <w:noProof w:val="0"/>
          <w:sz w:val="25"/>
          <w:szCs w:val="25"/>
          <w:lang w:val="en-US"/>
        </w:rPr>
        <w:t>AppointmentController</w:t>
      </w:r>
      <w:proofErr w:type="spellEnd"/>
    </w:p>
    <w:p w:rsidR="16619DD3" w:rsidP="6E3F4C45" w:rsidRDefault="16619DD3" w14:paraId="093CDEA6" w14:textId="0EFFB5B5">
      <w:pPr>
        <w:pStyle w:val="ListParagraph"/>
        <w:numPr>
          <w:ilvl w:val="2"/>
          <w:numId w:val="3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16619DD3">
        <w:rPr>
          <w:noProof w:val="0"/>
          <w:sz w:val="25"/>
          <w:szCs w:val="25"/>
          <w:lang w:val="en-US"/>
        </w:rPr>
        <w:t>AppointmentTaskListController</w:t>
      </w:r>
      <w:proofErr w:type="spellEnd"/>
    </w:p>
    <w:p w:rsidR="16619DD3" w:rsidP="6E3F4C45" w:rsidRDefault="16619DD3" w14:paraId="0E38C6EB" w14:textId="01E276FA">
      <w:pPr>
        <w:pStyle w:val="ListParagraph"/>
        <w:numPr>
          <w:ilvl w:val="2"/>
          <w:numId w:val="3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proofErr w:type="spellStart"/>
      <w:r w:rsidRPr="6E3F4C45" w:rsidR="16619DD3">
        <w:rPr>
          <w:noProof w:val="0"/>
          <w:sz w:val="25"/>
          <w:szCs w:val="25"/>
          <w:lang w:val="en-US"/>
        </w:rPr>
        <w:t>UserController</w:t>
      </w:r>
      <w:proofErr w:type="spellEnd"/>
    </w:p>
    <w:p w:rsidR="6E3F4C45" w:rsidP="6E3F4C45" w:rsidRDefault="6E3F4C45" w14:paraId="0B20BC2A" w14:textId="7578307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</w:p>
    <w:p w:rsidR="541E2A48" w:rsidP="6E3F4C45" w:rsidRDefault="541E2A48" w14:paraId="1D3081B1" w14:textId="318A4CEE">
      <w:pPr>
        <w:pStyle w:val="ListParagraph"/>
        <w:numPr>
          <w:ilvl w:val="0"/>
          <w:numId w:val="1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5"/>
          <w:szCs w:val="25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Test files</w:t>
      </w: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name</w:t>
      </w:r>
      <w:r w:rsidRPr="6E3F4C45" w:rsidR="0F58F726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 in frontend</w:t>
      </w:r>
    </w:p>
    <w:p w:rsidR="541E2A48" w:rsidP="6E3F4C45" w:rsidRDefault="541E2A48" w14:paraId="047C6EE7" w14:textId="3EBB7B04">
      <w:pPr>
        <w:pStyle w:val="ListParagraph"/>
        <w:numPr>
          <w:ilvl w:val="1"/>
          <w:numId w:val="2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AppoDetails.test.js</w:t>
      </w:r>
    </w:p>
    <w:p w:rsidR="541E2A48" w:rsidP="6E3F4C45" w:rsidRDefault="541E2A48" w14:paraId="14275020" w14:textId="1BEA39CF">
      <w:pPr>
        <w:pStyle w:val="ListParagraph"/>
        <w:numPr>
          <w:ilvl w:val="1"/>
          <w:numId w:val="2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Profile_Details.test.js</w:t>
      </w:r>
    </w:p>
    <w:p w:rsidR="541E2A48" w:rsidP="6E3F4C45" w:rsidRDefault="541E2A48" w14:paraId="1AB4E77E" w14:textId="3F7FAD0F">
      <w:pPr>
        <w:pStyle w:val="ListParagraph"/>
        <w:numPr>
          <w:ilvl w:val="1"/>
          <w:numId w:val="2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Sidebar.test.js</w:t>
      </w:r>
    </w:p>
    <w:p w:rsidR="541E2A48" w:rsidP="6E3F4C45" w:rsidRDefault="541E2A48" w14:paraId="59D4AF2A" w14:textId="69044092">
      <w:pPr>
        <w:pStyle w:val="ListParagraph"/>
        <w:numPr>
          <w:ilvl w:val="1"/>
          <w:numId w:val="2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Login.test.js</w:t>
      </w:r>
    </w:p>
    <w:p w:rsidR="541E2A48" w:rsidP="6E3F4C45" w:rsidRDefault="541E2A48" w14:paraId="503E1098" w14:textId="7F0EA880">
      <w:pPr>
        <w:pStyle w:val="ListParagraph"/>
        <w:numPr>
          <w:ilvl w:val="1"/>
          <w:numId w:val="20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Navbar.test.js</w:t>
      </w:r>
    </w:p>
    <w:p w:rsidR="4912A282" w:rsidP="6E3F4C45" w:rsidRDefault="4912A282" w14:paraId="4B6C5808" w14:textId="4E2EDB45">
      <w:pPr>
        <w:pStyle w:val="Normal"/>
        <w:ind w:left="400"/>
      </w:pPr>
      <w:r w:rsidRPr="6E3F4C45" w:rsidR="4912A282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2.2 Test files names in backend</w:t>
      </w:r>
    </w:p>
    <w:p w:rsidR="407B7DA4" w:rsidP="6E3F4C45" w:rsidRDefault="407B7DA4" w14:paraId="5108636A" w14:textId="3BC06407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407B7DA4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UserServiceTest.java</w:t>
      </w:r>
    </w:p>
    <w:p w:rsidR="407B7DA4" w:rsidP="6E3F4C45" w:rsidRDefault="407B7DA4" w14:paraId="71355D50" w14:textId="40CCEF8C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407B7DA4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AppointmentTaskServiceTest.java</w:t>
      </w:r>
    </w:p>
    <w:p w:rsidR="407B7DA4" w:rsidP="6E3F4C45" w:rsidRDefault="407B7DA4" w14:paraId="7537F1D5" w14:textId="27B9D474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407B7DA4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AppointmentServiceTest.java</w:t>
      </w:r>
    </w:p>
    <w:p w:rsidR="407B7DA4" w:rsidP="6E3F4C45" w:rsidRDefault="407B7DA4" w14:paraId="4695B74B" w14:textId="6FEDB5CC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407B7DA4">
        <w:rPr>
          <w:noProof w:val="0"/>
          <w:sz w:val="25"/>
          <w:szCs w:val="25"/>
          <w:lang w:val="en-US"/>
        </w:rPr>
        <w:t>UserControllerTest.java</w:t>
      </w:r>
    </w:p>
    <w:p w:rsidR="407B7DA4" w:rsidP="6E3F4C45" w:rsidRDefault="407B7DA4" w14:paraId="251313C5" w14:textId="62AC57CE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407B7DA4">
        <w:rPr>
          <w:noProof w:val="0"/>
          <w:sz w:val="25"/>
          <w:szCs w:val="25"/>
          <w:lang w:val="en-US"/>
        </w:rPr>
        <w:t>UserControllerTest2.java</w:t>
      </w:r>
    </w:p>
    <w:p w:rsidR="407B7DA4" w:rsidP="6E3F4C45" w:rsidRDefault="407B7DA4" w14:paraId="72429812" w14:textId="3FC38A8D">
      <w:pPr>
        <w:pStyle w:val="ListParagraph"/>
        <w:numPr>
          <w:ilvl w:val="1"/>
          <w:numId w:val="2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5"/>
          <w:szCs w:val="25"/>
          <w:lang w:val="en-US"/>
        </w:rPr>
      </w:pPr>
      <w:r w:rsidRPr="6E3F4C45" w:rsidR="407B7DA4">
        <w:rPr>
          <w:noProof w:val="0"/>
          <w:sz w:val="25"/>
          <w:szCs w:val="25"/>
          <w:lang w:val="en-US"/>
        </w:rPr>
        <w:t>DemoApplicationTests.java</w:t>
      </w:r>
    </w:p>
    <w:p w:rsidR="6E3F4C45" w:rsidP="6E3F4C45" w:rsidRDefault="6E3F4C45" w14:paraId="7C84472F" w14:textId="030B806B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541E2A48" w:rsidP="6E3F4C45" w:rsidRDefault="541E2A48" w14:paraId="20E9A35A" w14:textId="08EB3DD7">
      <w:pPr>
        <w:pStyle w:val="ListParagraph"/>
        <w:numPr>
          <w:ilvl w:val="0"/>
          <w:numId w:val="1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5"/>
          <w:szCs w:val="25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Numbers of user stories</w:t>
      </w:r>
    </w:p>
    <w:p w:rsidR="7F36935A" w:rsidP="6E3F4C45" w:rsidRDefault="7F36935A" w14:paraId="15842C5D" w14:textId="28DF3F4E">
      <w:pPr>
        <w:pStyle w:val="Normal"/>
        <w:ind w:left="400" w:firstLine="40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  <w:r w:rsidRPr="6E3F4C45" w:rsidR="7F36935A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9 </w:t>
      </w:r>
      <w:r w:rsidRPr="6E3F4C45" w:rsidR="237F228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in total</w:t>
      </w:r>
    </w:p>
    <w:p w:rsidR="541E2A48" w:rsidP="6E3F4C45" w:rsidRDefault="541E2A48" w14:paraId="217C8373" w14:textId="25C6154F">
      <w:pPr>
        <w:pStyle w:val="ListParagraph"/>
        <w:numPr>
          <w:ilvl w:val="0"/>
          <w:numId w:val="19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5"/>
          <w:szCs w:val="25"/>
        </w:rPr>
      </w:pPr>
      <w:r w:rsidRPr="6E3F4C45" w:rsidR="541E2A4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Short description of new functionality</w:t>
      </w:r>
    </w:p>
    <w:p w:rsidR="5E2402E8" w:rsidP="6E3F4C45" w:rsidRDefault="5E2402E8" w14:paraId="552E8E9A" w14:textId="1F3F7269">
      <w:pPr>
        <w:pStyle w:val="Normal"/>
        <w:ind w:left="0"/>
        <w:jc w:val="both"/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</w:pPr>
      <w:r w:rsidRPr="3DF06118" w:rsidR="5E2402E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Can </w:t>
      </w:r>
      <w:r w:rsidRPr="3DF06118" w:rsidR="5C1E1AD0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navigate</w:t>
      </w:r>
      <w:r w:rsidRPr="3DF06118" w:rsidR="5E2402E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to </w:t>
      </w:r>
      <w:r w:rsidRPr="3DF06118" w:rsidR="072CFF5A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5</w:t>
      </w:r>
      <w:r w:rsidRPr="3DF06118" w:rsidR="5E2402E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pages</w:t>
      </w:r>
      <w:r w:rsidRPr="3DF06118" w:rsidR="13A08666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from the home</w:t>
      </w:r>
      <w:r w:rsidRPr="3DF06118" w:rsidR="256DCD1E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page</w:t>
      </w:r>
      <w:r w:rsidRPr="3DF06118" w:rsidR="5E2402E8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which they are about, contact-us, </w:t>
      </w:r>
      <w:r w:rsidRPr="3DF06118" w:rsidR="7EF4A72D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service, login, and lastly </w:t>
      </w:r>
      <w:r w:rsidRPr="3DF06118" w:rsidR="4B8DCEE5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>sign Up</w:t>
      </w:r>
      <w:r w:rsidRPr="3DF06118" w:rsidR="7EF4A72D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 page</w:t>
      </w:r>
      <w:r w:rsidRPr="3DF06118" w:rsidR="1952B5FD"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  <w:t xml:space="preserve">. </w:t>
      </w:r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The system displays a home page with functionality of login/sign-up,</w:t>
      </w:r>
      <w:r w:rsidRPr="3DF06118" w:rsidR="54C85E16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t</w:t>
      </w:r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he </w:t>
      </w:r>
      <w:r w:rsidRPr="3DF06118" w:rsidR="022D96B5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system will </w:t>
      </w:r>
      <w:proofErr w:type="spellStart"/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authorise</w:t>
      </w:r>
      <w:proofErr w:type="spellEnd"/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users based</w:t>
      </w:r>
      <w:r w:rsidRPr="3DF06118" w:rsidR="11AEDE0F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</w:t>
      </w:r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on user type business owner or customer</w:t>
      </w:r>
      <w:r w:rsidRPr="3DF06118" w:rsidR="73267650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during the registration</w:t>
      </w:r>
      <w:r w:rsidRPr="3DF06118" w:rsidR="215C9EBB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. </w:t>
      </w:r>
      <w:r w:rsidRPr="3DF06118" w:rsidR="469C29D7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Cr</w:t>
      </w:r>
      <w:r w:rsidRPr="3DF06118" w:rsidR="0D04C10C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e</w:t>
      </w:r>
      <w:r w:rsidRPr="3DF06118" w:rsidR="469C29D7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ate a </w:t>
      </w:r>
      <w:r w:rsidRPr="3DF06118" w:rsidR="19E41D36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service</w:t>
      </w:r>
      <w:r w:rsidRPr="3DF06118" w:rsidR="469C29D7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in the </w:t>
      </w:r>
      <w:r w:rsidRPr="3DF06118" w:rsidR="0B9BC9BC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service</w:t>
      </w:r>
      <w:r w:rsidRPr="3DF06118" w:rsidR="469C29D7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page. Creat</w:t>
      </w:r>
      <w:r w:rsidRPr="3DF06118" w:rsidR="63B3CCE3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ing</w:t>
      </w:r>
      <w:r w:rsidRPr="3DF06118" w:rsidR="5553E488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new </w:t>
      </w:r>
      <w:r w:rsidRPr="3DF06118" w:rsidR="35795195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appointment </w:t>
      </w:r>
      <w:r w:rsidRPr="3DF06118" w:rsidR="587D48A5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required</w:t>
      </w:r>
      <w:r w:rsidRPr="3DF06118" w:rsidR="469C29D7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appointment </w:t>
      </w:r>
      <w:r w:rsidRPr="3DF06118" w:rsidR="05F62EC0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information.</w:t>
      </w:r>
      <w:r w:rsidRPr="3DF06118" w:rsidR="528CDB84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Book appointment required all the booking information</w:t>
      </w:r>
      <w:r w:rsidRPr="3DF06118" w:rsidR="00E31044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 xml:space="preserve"> to be entered</w:t>
      </w:r>
      <w:r w:rsidRPr="3DF06118" w:rsidR="528CDB84">
        <w:rPr>
          <w:rFonts w:ascii="맑은 고딕" w:hAnsi="맑은 고딕" w:eastAsia="맑은 고딕" w:cs="맑은 고딕"/>
          <w:noProof w:val="0"/>
          <w:sz w:val="25"/>
          <w:szCs w:val="25"/>
          <w:lang w:val="en-US"/>
        </w:rPr>
        <w:t>.</w:t>
      </w:r>
    </w:p>
    <w:p w:rsidR="6E3F4C45" w:rsidP="6E3F4C45" w:rsidRDefault="6E3F4C45" w14:paraId="5BEFEF8B" w14:textId="6584AB24">
      <w:pPr>
        <w:pStyle w:val="Normal"/>
        <w:ind w:left="0"/>
        <w:rPr>
          <w:rFonts w:ascii="맑은 고딕" w:hAnsi="맑은 고딕" w:eastAsia="맑은 고딕" w:cs="맑은 고딕"/>
          <w:b w:val="0"/>
          <w:bCs w:val="0"/>
          <w:i w:val="0"/>
          <w:iCs w:val="0"/>
          <w:noProof w:val="0"/>
          <w:color w:val="auto"/>
          <w:sz w:val="25"/>
          <w:szCs w:val="25"/>
          <w:lang w:val="en-US"/>
        </w:rPr>
      </w:pPr>
    </w:p>
    <w:p w:rsidR="6E3F4C45" w:rsidP="6E3F4C45" w:rsidRDefault="6E3F4C45" w14:paraId="43A3BA1F" w14:textId="791F077B">
      <w:pPr>
        <w:pStyle w:val="Normal"/>
        <w:rPr>
          <w:noProof w:val="0"/>
          <w:color w:val="auto"/>
          <w:sz w:val="24"/>
          <w:szCs w:val="24"/>
        </w:rPr>
      </w:pPr>
    </w:p>
    <w:p w:rsidR="5A4D386B" w:rsidP="6E3F4C45" w:rsidRDefault="5A4D386B" w14:paraId="56C1FC76" w14:textId="0AF26015">
      <w:pPr>
        <w:pStyle w:val="Normal"/>
        <w:rPr>
          <w:b w:val="0"/>
          <w:bCs w:val="0"/>
          <w:noProof w:val="0"/>
          <w:color w:val="auto"/>
          <w:sz w:val="24"/>
          <w:szCs w:val="24"/>
        </w:rPr>
      </w:pPr>
    </w:p>
    <w:p w:rsidR="310D061B" w:rsidP="6E3F4C45" w:rsidRDefault="310D061B" w14:paraId="1AF54EB8" w14:textId="08C4F638">
      <w:pPr>
        <w:pStyle w:val="Normal"/>
        <w:rPr>
          <w:b w:val="1"/>
          <w:bCs w:val="1"/>
          <w:noProof w:val="0"/>
          <w:color w:val="auto"/>
          <w:sz w:val="24"/>
          <w:szCs w:val="24"/>
        </w:rPr>
      </w:pPr>
      <w:r w:rsidRPr="6E3F4C45" w:rsidR="310D061B">
        <w:rPr>
          <w:b w:val="1"/>
          <w:bCs w:val="1"/>
          <w:noProof w:val="0"/>
          <w:color w:val="auto"/>
          <w:sz w:val="24"/>
          <w:szCs w:val="24"/>
        </w:rPr>
        <w:t>Design</w:t>
      </w:r>
      <w:r w:rsidRPr="6E3F4C45" w:rsidR="310D061B">
        <w:rPr>
          <w:b w:val="1"/>
          <w:bCs w:val="1"/>
          <w:noProof w:val="0"/>
          <w:color w:val="auto"/>
          <w:sz w:val="24"/>
          <w:szCs w:val="24"/>
        </w:rPr>
        <w:t xml:space="preserve"> </w:t>
      </w:r>
      <w:r w:rsidRPr="6E3F4C45" w:rsidR="310D061B">
        <w:rPr>
          <w:b w:val="1"/>
          <w:bCs w:val="1"/>
          <w:noProof w:val="0"/>
          <w:color w:val="auto"/>
          <w:sz w:val="24"/>
          <w:szCs w:val="24"/>
        </w:rPr>
        <w:t>description</w:t>
      </w:r>
    </w:p>
    <w:p w:rsidR="5E6A3581" w:rsidP="6E3F4C45" w:rsidRDefault="5E6A3581" w14:paraId="25295E51" w14:textId="7C3551CA">
      <w:pPr>
        <w:pStyle w:val="Normal"/>
        <w:rPr>
          <w:b w:val="1"/>
          <w:bCs w:val="1"/>
          <w:noProof w:val="0"/>
          <w:color w:val="auto"/>
          <w:sz w:val="24"/>
          <w:szCs w:val="24"/>
        </w:rPr>
      </w:pPr>
      <w:r w:rsidRPr="6E3F4C45" w:rsidR="5E6A3581">
        <w:rPr>
          <w:b w:val="0"/>
          <w:bCs w:val="0"/>
          <w:noProof w:val="0"/>
          <w:color w:val="auto"/>
          <w:sz w:val="24"/>
          <w:szCs w:val="24"/>
        </w:rPr>
        <w:t>Backend design for website</w:t>
      </w:r>
    </w:p>
    <w:p w:rsidR="5E6A3581" w:rsidP="6E3F4C45" w:rsidRDefault="5E6A3581" w14:paraId="689EF8A8" w14:textId="7D637136">
      <w:pPr>
        <w:pStyle w:val="Normal"/>
        <w:rPr>
          <w:color w:val="auto"/>
        </w:rPr>
      </w:pPr>
      <w:r w:rsidR="5E6A3581">
        <w:drawing>
          <wp:inline wp14:editId="445A33D0" wp14:anchorId="4EBF4375">
            <wp:extent cx="5724524" cy="3295650"/>
            <wp:effectExtent l="0" t="0" r="0" b="0"/>
            <wp:docPr id="1363205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04e8c8cd443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30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988832"/>
  <w15:docId w15:val="{aa4bf910-928d-4f67-be9c-2e08542600ff}"/>
  <w:rsids>
    <w:rsidRoot w:val="45988832"/>
    <w:rsid w:val="006EAAD8"/>
    <w:rsid w:val="00E31044"/>
    <w:rsid w:val="01071C7B"/>
    <w:rsid w:val="01071C7B"/>
    <w:rsid w:val="01249F4E"/>
    <w:rsid w:val="01560882"/>
    <w:rsid w:val="018F5E7C"/>
    <w:rsid w:val="01C4809C"/>
    <w:rsid w:val="01CA1350"/>
    <w:rsid w:val="01F38D23"/>
    <w:rsid w:val="02026C38"/>
    <w:rsid w:val="022D96B5"/>
    <w:rsid w:val="0249A87E"/>
    <w:rsid w:val="028E79EE"/>
    <w:rsid w:val="02C25428"/>
    <w:rsid w:val="04978ACF"/>
    <w:rsid w:val="04E376FA"/>
    <w:rsid w:val="05CDC18B"/>
    <w:rsid w:val="05F62EC0"/>
    <w:rsid w:val="0627B8BF"/>
    <w:rsid w:val="0698C4C8"/>
    <w:rsid w:val="069EBF93"/>
    <w:rsid w:val="06E0EF95"/>
    <w:rsid w:val="072CFF5A"/>
    <w:rsid w:val="07A8707F"/>
    <w:rsid w:val="07DA335F"/>
    <w:rsid w:val="0814C9DE"/>
    <w:rsid w:val="0856B687"/>
    <w:rsid w:val="090802D2"/>
    <w:rsid w:val="096467DA"/>
    <w:rsid w:val="09A15B18"/>
    <w:rsid w:val="09AB29BA"/>
    <w:rsid w:val="09ADC0B1"/>
    <w:rsid w:val="09D32712"/>
    <w:rsid w:val="0A32662B"/>
    <w:rsid w:val="0A549EBB"/>
    <w:rsid w:val="0A922045"/>
    <w:rsid w:val="0AA58919"/>
    <w:rsid w:val="0AB304AE"/>
    <w:rsid w:val="0B12871E"/>
    <w:rsid w:val="0B350C1D"/>
    <w:rsid w:val="0B46DB8B"/>
    <w:rsid w:val="0B750F9A"/>
    <w:rsid w:val="0B899A57"/>
    <w:rsid w:val="0B9BC9BC"/>
    <w:rsid w:val="0BAC2138"/>
    <w:rsid w:val="0BBDA5AF"/>
    <w:rsid w:val="0BBFF127"/>
    <w:rsid w:val="0BD518C9"/>
    <w:rsid w:val="0C08A8A3"/>
    <w:rsid w:val="0C3F84FA"/>
    <w:rsid w:val="0C55097F"/>
    <w:rsid w:val="0C5F7F85"/>
    <w:rsid w:val="0CAE7368"/>
    <w:rsid w:val="0CFDDF18"/>
    <w:rsid w:val="0D04C10C"/>
    <w:rsid w:val="0D482D41"/>
    <w:rsid w:val="0D4C998A"/>
    <w:rsid w:val="0DCB84A6"/>
    <w:rsid w:val="0E277340"/>
    <w:rsid w:val="0E3B95AB"/>
    <w:rsid w:val="0E6ABA99"/>
    <w:rsid w:val="0E827065"/>
    <w:rsid w:val="0E900D99"/>
    <w:rsid w:val="0EA5659E"/>
    <w:rsid w:val="0EB708B6"/>
    <w:rsid w:val="0F578C12"/>
    <w:rsid w:val="0F58F726"/>
    <w:rsid w:val="10B178EC"/>
    <w:rsid w:val="10F75716"/>
    <w:rsid w:val="111489B4"/>
    <w:rsid w:val="11555BAA"/>
    <w:rsid w:val="11AEDE0F"/>
    <w:rsid w:val="11B87DD0"/>
    <w:rsid w:val="11C5FA44"/>
    <w:rsid w:val="1255B4EE"/>
    <w:rsid w:val="126FE3A6"/>
    <w:rsid w:val="1271985C"/>
    <w:rsid w:val="1381F4C5"/>
    <w:rsid w:val="13A08666"/>
    <w:rsid w:val="13D00F3E"/>
    <w:rsid w:val="144F6A9B"/>
    <w:rsid w:val="14A22C0F"/>
    <w:rsid w:val="15A00DD9"/>
    <w:rsid w:val="15C107E7"/>
    <w:rsid w:val="15CB2A71"/>
    <w:rsid w:val="15E1379B"/>
    <w:rsid w:val="1656F2D8"/>
    <w:rsid w:val="16619DD3"/>
    <w:rsid w:val="16E30428"/>
    <w:rsid w:val="1748E11C"/>
    <w:rsid w:val="17A75542"/>
    <w:rsid w:val="17E9B64C"/>
    <w:rsid w:val="18C38E95"/>
    <w:rsid w:val="18D04470"/>
    <w:rsid w:val="1909F7F9"/>
    <w:rsid w:val="1952B5FD"/>
    <w:rsid w:val="19E41D36"/>
    <w:rsid w:val="1A840318"/>
    <w:rsid w:val="1AECE0AF"/>
    <w:rsid w:val="1B0F9CD0"/>
    <w:rsid w:val="1B4EDC85"/>
    <w:rsid w:val="1B9546E1"/>
    <w:rsid w:val="1BB7E7E6"/>
    <w:rsid w:val="1CE85696"/>
    <w:rsid w:val="1D1C104C"/>
    <w:rsid w:val="1D68535C"/>
    <w:rsid w:val="1D73925E"/>
    <w:rsid w:val="1E231846"/>
    <w:rsid w:val="1F343B74"/>
    <w:rsid w:val="1F522D24"/>
    <w:rsid w:val="1F7C396D"/>
    <w:rsid w:val="1FC6A0BE"/>
    <w:rsid w:val="1FD5047B"/>
    <w:rsid w:val="1FFFEEBE"/>
    <w:rsid w:val="2005E30B"/>
    <w:rsid w:val="20392FDF"/>
    <w:rsid w:val="2042E102"/>
    <w:rsid w:val="209D7B2F"/>
    <w:rsid w:val="20FBE59C"/>
    <w:rsid w:val="215C9EBB"/>
    <w:rsid w:val="22006CE8"/>
    <w:rsid w:val="222A2F64"/>
    <w:rsid w:val="223EAEA0"/>
    <w:rsid w:val="224624EB"/>
    <w:rsid w:val="229B2F46"/>
    <w:rsid w:val="22C54BAC"/>
    <w:rsid w:val="22CF9DDE"/>
    <w:rsid w:val="22FEB118"/>
    <w:rsid w:val="237F2288"/>
    <w:rsid w:val="242B79B1"/>
    <w:rsid w:val="24DD9845"/>
    <w:rsid w:val="256DCD1E"/>
    <w:rsid w:val="258D8F1A"/>
    <w:rsid w:val="25BDDAA7"/>
    <w:rsid w:val="25ED2C6A"/>
    <w:rsid w:val="264311B7"/>
    <w:rsid w:val="2646B5F9"/>
    <w:rsid w:val="2687076A"/>
    <w:rsid w:val="26906E00"/>
    <w:rsid w:val="26D66FE6"/>
    <w:rsid w:val="26E689C2"/>
    <w:rsid w:val="2732EA8C"/>
    <w:rsid w:val="2802F400"/>
    <w:rsid w:val="280ECBFD"/>
    <w:rsid w:val="2823D42E"/>
    <w:rsid w:val="286FC93A"/>
    <w:rsid w:val="28B06407"/>
    <w:rsid w:val="292F6454"/>
    <w:rsid w:val="29730975"/>
    <w:rsid w:val="2983242A"/>
    <w:rsid w:val="2A45338C"/>
    <w:rsid w:val="2ACA4DC6"/>
    <w:rsid w:val="2AFD3516"/>
    <w:rsid w:val="2B372C83"/>
    <w:rsid w:val="2B51A573"/>
    <w:rsid w:val="2B8B3F85"/>
    <w:rsid w:val="2C05BDBC"/>
    <w:rsid w:val="2C214F71"/>
    <w:rsid w:val="2C712413"/>
    <w:rsid w:val="2D1E4E03"/>
    <w:rsid w:val="2D45311C"/>
    <w:rsid w:val="2D667E14"/>
    <w:rsid w:val="2D6E97D5"/>
    <w:rsid w:val="2D92D26D"/>
    <w:rsid w:val="2DD5C037"/>
    <w:rsid w:val="2DE02F53"/>
    <w:rsid w:val="2DFE6947"/>
    <w:rsid w:val="2E14DCDC"/>
    <w:rsid w:val="2E4351D2"/>
    <w:rsid w:val="2E48E350"/>
    <w:rsid w:val="2EAADE29"/>
    <w:rsid w:val="2F0903AD"/>
    <w:rsid w:val="2F4D91A3"/>
    <w:rsid w:val="2F50B9F4"/>
    <w:rsid w:val="2FA81F24"/>
    <w:rsid w:val="30820B92"/>
    <w:rsid w:val="30975BD9"/>
    <w:rsid w:val="31004983"/>
    <w:rsid w:val="310BFA93"/>
    <w:rsid w:val="310D061B"/>
    <w:rsid w:val="3122251B"/>
    <w:rsid w:val="31230C38"/>
    <w:rsid w:val="3171FB76"/>
    <w:rsid w:val="31B95C57"/>
    <w:rsid w:val="31E0BA16"/>
    <w:rsid w:val="320712F2"/>
    <w:rsid w:val="322F3A31"/>
    <w:rsid w:val="3267A5FE"/>
    <w:rsid w:val="32A1A9CE"/>
    <w:rsid w:val="32AD2637"/>
    <w:rsid w:val="339A9EB6"/>
    <w:rsid w:val="33D950C6"/>
    <w:rsid w:val="34E96C44"/>
    <w:rsid w:val="3505782D"/>
    <w:rsid w:val="350A0831"/>
    <w:rsid w:val="353DCB91"/>
    <w:rsid w:val="3576BFB2"/>
    <w:rsid w:val="35795195"/>
    <w:rsid w:val="360C11D3"/>
    <w:rsid w:val="362713FD"/>
    <w:rsid w:val="363B3ACD"/>
    <w:rsid w:val="36A8B38B"/>
    <w:rsid w:val="36C680D8"/>
    <w:rsid w:val="36D9649F"/>
    <w:rsid w:val="3851CBE9"/>
    <w:rsid w:val="387E3C07"/>
    <w:rsid w:val="388087DC"/>
    <w:rsid w:val="38FEB619"/>
    <w:rsid w:val="39028AA4"/>
    <w:rsid w:val="396E430C"/>
    <w:rsid w:val="39DFD0BB"/>
    <w:rsid w:val="39E5B45F"/>
    <w:rsid w:val="3A4B97C9"/>
    <w:rsid w:val="3B650E53"/>
    <w:rsid w:val="3B6A4BA9"/>
    <w:rsid w:val="3B8BD68B"/>
    <w:rsid w:val="3BD19ED5"/>
    <w:rsid w:val="3BD9628A"/>
    <w:rsid w:val="3C3B8C17"/>
    <w:rsid w:val="3C60AC1F"/>
    <w:rsid w:val="3C65C5DC"/>
    <w:rsid w:val="3CC9C998"/>
    <w:rsid w:val="3CCAC0BB"/>
    <w:rsid w:val="3D0E3285"/>
    <w:rsid w:val="3D46D2F2"/>
    <w:rsid w:val="3DB54031"/>
    <w:rsid w:val="3DBB85D9"/>
    <w:rsid w:val="3DCE81BC"/>
    <w:rsid w:val="3DD4F162"/>
    <w:rsid w:val="3DF06118"/>
    <w:rsid w:val="3E0D849F"/>
    <w:rsid w:val="3EB65B77"/>
    <w:rsid w:val="3EEB5BE2"/>
    <w:rsid w:val="3F223741"/>
    <w:rsid w:val="3F29D951"/>
    <w:rsid w:val="3FA89A83"/>
    <w:rsid w:val="3FC6C5C4"/>
    <w:rsid w:val="3FEFE402"/>
    <w:rsid w:val="3FF1757E"/>
    <w:rsid w:val="3FF8505E"/>
    <w:rsid w:val="4068D188"/>
    <w:rsid w:val="406F8DB6"/>
    <w:rsid w:val="40731D61"/>
    <w:rsid w:val="407B7DA4"/>
    <w:rsid w:val="40D902DA"/>
    <w:rsid w:val="415239FC"/>
    <w:rsid w:val="4175EB60"/>
    <w:rsid w:val="41CD7A84"/>
    <w:rsid w:val="41CD9C35"/>
    <w:rsid w:val="4285C11D"/>
    <w:rsid w:val="428A377B"/>
    <w:rsid w:val="428BC0FD"/>
    <w:rsid w:val="42942A16"/>
    <w:rsid w:val="42997E79"/>
    <w:rsid w:val="430F63D6"/>
    <w:rsid w:val="432D84B5"/>
    <w:rsid w:val="437F01A8"/>
    <w:rsid w:val="440C4B6F"/>
    <w:rsid w:val="44178028"/>
    <w:rsid w:val="4423CEDE"/>
    <w:rsid w:val="443A9E2E"/>
    <w:rsid w:val="448D1055"/>
    <w:rsid w:val="45787C38"/>
    <w:rsid w:val="45988832"/>
    <w:rsid w:val="4609536F"/>
    <w:rsid w:val="469C29D7"/>
    <w:rsid w:val="4733FFC0"/>
    <w:rsid w:val="4739CA4A"/>
    <w:rsid w:val="4767A6D2"/>
    <w:rsid w:val="4791FB6C"/>
    <w:rsid w:val="482C0AE0"/>
    <w:rsid w:val="4912A282"/>
    <w:rsid w:val="493C1713"/>
    <w:rsid w:val="49476E26"/>
    <w:rsid w:val="4948309C"/>
    <w:rsid w:val="497DD7BA"/>
    <w:rsid w:val="499E898E"/>
    <w:rsid w:val="49EB534B"/>
    <w:rsid w:val="49F31A54"/>
    <w:rsid w:val="49F57FF6"/>
    <w:rsid w:val="4A053939"/>
    <w:rsid w:val="4AE7DCD6"/>
    <w:rsid w:val="4AF7B950"/>
    <w:rsid w:val="4B2162D0"/>
    <w:rsid w:val="4B8DCEE5"/>
    <w:rsid w:val="4BCE5448"/>
    <w:rsid w:val="4C1F4851"/>
    <w:rsid w:val="4C375F20"/>
    <w:rsid w:val="4C424D7E"/>
    <w:rsid w:val="4CFA63D8"/>
    <w:rsid w:val="4D306560"/>
    <w:rsid w:val="4D415A74"/>
    <w:rsid w:val="4DA1BE23"/>
    <w:rsid w:val="4E249E50"/>
    <w:rsid w:val="4E483E0B"/>
    <w:rsid w:val="4E6F5978"/>
    <w:rsid w:val="4EA698E9"/>
    <w:rsid w:val="4EAA3CA2"/>
    <w:rsid w:val="4EF20138"/>
    <w:rsid w:val="4EFB428C"/>
    <w:rsid w:val="4F49DE23"/>
    <w:rsid w:val="4FF163C9"/>
    <w:rsid w:val="503778EA"/>
    <w:rsid w:val="5056706A"/>
    <w:rsid w:val="5091CD17"/>
    <w:rsid w:val="50C70B3A"/>
    <w:rsid w:val="51618CD6"/>
    <w:rsid w:val="51873681"/>
    <w:rsid w:val="51B26D4A"/>
    <w:rsid w:val="5220A651"/>
    <w:rsid w:val="528CDB84"/>
    <w:rsid w:val="5318E097"/>
    <w:rsid w:val="5376801C"/>
    <w:rsid w:val="53794070"/>
    <w:rsid w:val="539DCE0D"/>
    <w:rsid w:val="541E2A48"/>
    <w:rsid w:val="54C85E16"/>
    <w:rsid w:val="54F7B618"/>
    <w:rsid w:val="55253903"/>
    <w:rsid w:val="553B51F0"/>
    <w:rsid w:val="5553E488"/>
    <w:rsid w:val="55719A9C"/>
    <w:rsid w:val="55C1ACCA"/>
    <w:rsid w:val="5645EED2"/>
    <w:rsid w:val="569A3C8C"/>
    <w:rsid w:val="56C1312E"/>
    <w:rsid w:val="56EFC391"/>
    <w:rsid w:val="573DFBC8"/>
    <w:rsid w:val="57474B19"/>
    <w:rsid w:val="5752767D"/>
    <w:rsid w:val="57C97F06"/>
    <w:rsid w:val="57CC679C"/>
    <w:rsid w:val="58108C8E"/>
    <w:rsid w:val="585113DD"/>
    <w:rsid w:val="587D48A5"/>
    <w:rsid w:val="5886918F"/>
    <w:rsid w:val="5890AD58"/>
    <w:rsid w:val="591F8A49"/>
    <w:rsid w:val="59312569"/>
    <w:rsid w:val="59570236"/>
    <w:rsid w:val="59899413"/>
    <w:rsid w:val="59D419A3"/>
    <w:rsid w:val="5A4D386B"/>
    <w:rsid w:val="5A7E78EF"/>
    <w:rsid w:val="5AD93D27"/>
    <w:rsid w:val="5B782011"/>
    <w:rsid w:val="5BC91E58"/>
    <w:rsid w:val="5C1E1AD0"/>
    <w:rsid w:val="5C277120"/>
    <w:rsid w:val="5CAEC0CF"/>
    <w:rsid w:val="5D2543B6"/>
    <w:rsid w:val="5D4D44AD"/>
    <w:rsid w:val="5D5E0D8E"/>
    <w:rsid w:val="5D8CB823"/>
    <w:rsid w:val="5D9604DA"/>
    <w:rsid w:val="5DE3DB5C"/>
    <w:rsid w:val="5E13E681"/>
    <w:rsid w:val="5E219738"/>
    <w:rsid w:val="5E2402E8"/>
    <w:rsid w:val="5E6A3581"/>
    <w:rsid w:val="5ED1A881"/>
    <w:rsid w:val="60EF0AB9"/>
    <w:rsid w:val="6153054B"/>
    <w:rsid w:val="61FA418B"/>
    <w:rsid w:val="623C6CD3"/>
    <w:rsid w:val="626B780F"/>
    <w:rsid w:val="62CEA1E4"/>
    <w:rsid w:val="63A5A92E"/>
    <w:rsid w:val="63B3CCE3"/>
    <w:rsid w:val="64DF93F4"/>
    <w:rsid w:val="6509434D"/>
    <w:rsid w:val="662A6706"/>
    <w:rsid w:val="66D55CA6"/>
    <w:rsid w:val="671CDE47"/>
    <w:rsid w:val="6735CDE6"/>
    <w:rsid w:val="675A37C6"/>
    <w:rsid w:val="679F6247"/>
    <w:rsid w:val="67A0A524"/>
    <w:rsid w:val="67AA17B0"/>
    <w:rsid w:val="67AE1DF7"/>
    <w:rsid w:val="67D25671"/>
    <w:rsid w:val="67E2F8D2"/>
    <w:rsid w:val="683774BD"/>
    <w:rsid w:val="6847B656"/>
    <w:rsid w:val="684D2DA8"/>
    <w:rsid w:val="685181FB"/>
    <w:rsid w:val="6869D83F"/>
    <w:rsid w:val="68B5E189"/>
    <w:rsid w:val="69984D31"/>
    <w:rsid w:val="69B914A7"/>
    <w:rsid w:val="69FCDA8B"/>
    <w:rsid w:val="6C04EBBD"/>
    <w:rsid w:val="6C263458"/>
    <w:rsid w:val="6C464A02"/>
    <w:rsid w:val="6C6E5686"/>
    <w:rsid w:val="6CBBD7F3"/>
    <w:rsid w:val="6CBC3D3C"/>
    <w:rsid w:val="6CD4A472"/>
    <w:rsid w:val="6CF8B7AB"/>
    <w:rsid w:val="6D1C893A"/>
    <w:rsid w:val="6D31E301"/>
    <w:rsid w:val="6D351967"/>
    <w:rsid w:val="6DBB38C8"/>
    <w:rsid w:val="6DCE61E4"/>
    <w:rsid w:val="6DCE8D3F"/>
    <w:rsid w:val="6E3C854A"/>
    <w:rsid w:val="6E3F4C45"/>
    <w:rsid w:val="6E44FD4D"/>
    <w:rsid w:val="6E83D518"/>
    <w:rsid w:val="6EA26C5D"/>
    <w:rsid w:val="6ED9B9DB"/>
    <w:rsid w:val="6EFD6615"/>
    <w:rsid w:val="6F60E4D7"/>
    <w:rsid w:val="6F971321"/>
    <w:rsid w:val="6FE1B43E"/>
    <w:rsid w:val="7008A852"/>
    <w:rsid w:val="70160B0C"/>
    <w:rsid w:val="706673E0"/>
    <w:rsid w:val="70D485AA"/>
    <w:rsid w:val="70ED1C0F"/>
    <w:rsid w:val="71716556"/>
    <w:rsid w:val="717D849F"/>
    <w:rsid w:val="71803DD8"/>
    <w:rsid w:val="71BF25C8"/>
    <w:rsid w:val="721B0BD1"/>
    <w:rsid w:val="73267650"/>
    <w:rsid w:val="7355B1C1"/>
    <w:rsid w:val="737E63BD"/>
    <w:rsid w:val="73803B38"/>
    <w:rsid w:val="74A6A4EB"/>
    <w:rsid w:val="74BC7D26"/>
    <w:rsid w:val="74BEDCC9"/>
    <w:rsid w:val="74CA50B4"/>
    <w:rsid w:val="750D4F65"/>
    <w:rsid w:val="757BE9D7"/>
    <w:rsid w:val="75A2C68F"/>
    <w:rsid w:val="75A36349"/>
    <w:rsid w:val="767D50AC"/>
    <w:rsid w:val="7698CB82"/>
    <w:rsid w:val="76AD2EC0"/>
    <w:rsid w:val="76D2DE16"/>
    <w:rsid w:val="76D53BDF"/>
    <w:rsid w:val="77140943"/>
    <w:rsid w:val="7724994E"/>
    <w:rsid w:val="7779C385"/>
    <w:rsid w:val="77D54731"/>
    <w:rsid w:val="780B8F95"/>
    <w:rsid w:val="78100D75"/>
    <w:rsid w:val="78530BE3"/>
    <w:rsid w:val="7868484B"/>
    <w:rsid w:val="786E5035"/>
    <w:rsid w:val="78807784"/>
    <w:rsid w:val="7882C3BD"/>
    <w:rsid w:val="78D8A699"/>
    <w:rsid w:val="78FAFF8C"/>
    <w:rsid w:val="7939E5A4"/>
    <w:rsid w:val="79AD12FE"/>
    <w:rsid w:val="79AD9110"/>
    <w:rsid w:val="79D3C5A4"/>
    <w:rsid w:val="79F07CD1"/>
    <w:rsid w:val="7A39D598"/>
    <w:rsid w:val="7A4C849D"/>
    <w:rsid w:val="7A69AD08"/>
    <w:rsid w:val="7A8E0148"/>
    <w:rsid w:val="7ADBF5EF"/>
    <w:rsid w:val="7AE8C1C0"/>
    <w:rsid w:val="7AF27C16"/>
    <w:rsid w:val="7B5DDF6F"/>
    <w:rsid w:val="7B7082D3"/>
    <w:rsid w:val="7B9C55D6"/>
    <w:rsid w:val="7BC33584"/>
    <w:rsid w:val="7C9AE5C2"/>
    <w:rsid w:val="7CAE9C6D"/>
    <w:rsid w:val="7D003552"/>
    <w:rsid w:val="7D065192"/>
    <w:rsid w:val="7D095F39"/>
    <w:rsid w:val="7D22F3B6"/>
    <w:rsid w:val="7D2E5392"/>
    <w:rsid w:val="7D451C60"/>
    <w:rsid w:val="7D592919"/>
    <w:rsid w:val="7DA76F56"/>
    <w:rsid w:val="7DB26197"/>
    <w:rsid w:val="7DC0013F"/>
    <w:rsid w:val="7E32E52E"/>
    <w:rsid w:val="7EAB7284"/>
    <w:rsid w:val="7EDBCE36"/>
    <w:rsid w:val="7EEE235B"/>
    <w:rsid w:val="7EF4A72D"/>
    <w:rsid w:val="7F324846"/>
    <w:rsid w:val="7F36935A"/>
    <w:rsid w:val="7F4CD8D9"/>
    <w:rsid w:val="7F836175"/>
    <w:rsid w:val="7FC86F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9a8ad17f17ae4202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RMIT-SEPT/majorproject-5-wed-16-30-5" TargetMode="External" Id="R8677765a6e804962" /><Relationship Type="http://schemas.openxmlformats.org/officeDocument/2006/relationships/hyperlink" Target="https://github.com/RMIT-SEPT/majorproject-5-wed-16-30-5" TargetMode="External" Id="Rda5bd4eff8cd4f78" /><Relationship Type="http://schemas.openxmlformats.org/officeDocument/2006/relationships/hyperlink" Target="https://trello.com/b/NoYUJC5H/agile-sprint-board" TargetMode="External" Id="R56e5e1ff70f9485d" /><Relationship Type="http://schemas.openxmlformats.org/officeDocument/2006/relationships/hyperlink" Target="https://app.circleci.com/pipelines/github/RMIT-SEPT/majorproject-5-wed-16-30-5" TargetMode="External" Id="Rc987ff073cc74a78" /><Relationship Type="http://schemas.openxmlformats.org/officeDocument/2006/relationships/image" Target="/media/image3.png" Id="R5c304e8c8cd443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0AAE936FE6E4F89DD4305A58C6C1C" ma:contentTypeVersion="9" ma:contentTypeDescription="Create a new document." ma:contentTypeScope="" ma:versionID="5ac90c6e4b252b1acb7703c686df4f17">
  <xsd:schema xmlns:xsd="http://www.w3.org/2001/XMLSchema" xmlns:xs="http://www.w3.org/2001/XMLSchema" xmlns:p="http://schemas.microsoft.com/office/2006/metadata/properties" xmlns:ns2="394ba852-7d01-4548-a259-41dc5471d5a1" targetNamespace="http://schemas.microsoft.com/office/2006/metadata/properties" ma:root="true" ma:fieldsID="474d4b719068479f106fa99acbaa316b" ns2:_="">
    <xsd:import namespace="394ba852-7d01-4548-a259-41dc5471d5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ba852-7d01-4548-a259-41dc5471d5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306AC8-B047-4270-AE4E-4DA60F55F8A8}"/>
</file>

<file path=customXml/itemProps2.xml><?xml version="1.0" encoding="utf-8"?>
<ds:datastoreItem xmlns:ds="http://schemas.openxmlformats.org/officeDocument/2006/customXml" ds:itemID="{CFE34172-A1A7-4057-ADC6-F74BB6D9BE58}"/>
</file>

<file path=customXml/itemProps3.xml><?xml version="1.0" encoding="utf-8"?>
<ds:datastoreItem xmlns:ds="http://schemas.openxmlformats.org/officeDocument/2006/customXml" ds:itemID="{128BA7DC-DF7B-44C2-9E64-DBA266BE0A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YoungHo Kim</dc:creator>
  <keywords/>
  <dc:description/>
  <lastModifiedBy>Amrah Yousef A Alhowsawi</lastModifiedBy>
  <dcterms:created xsi:type="dcterms:W3CDTF">2020-08-15T12:52:50.0000000Z</dcterms:created>
  <dcterms:modified xsi:type="dcterms:W3CDTF">2020-09-22T09:42:58.9470831Z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0x010100A070AAE936FE6E4F89DD4305A58C6C1C</vt:lpwstr>
  </property>
</Properties>
</file>